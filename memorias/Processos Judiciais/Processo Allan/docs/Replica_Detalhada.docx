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EXCELENTÍSSIMO SENHOR DOUTOR JUIZ DE DIREITO DA 3ª VARA CÍVEL DA COMARCA DE BALNEÁRIO CAMBORIÚ/SC</w:t>
      </w:r>
    </w:p>
    <w:p>
      <w:r>
        <w:t>Processo nº 5008911-18.2024.8.24.0005</w:t>
      </w:r>
    </w:p>
    <w:p>
      <w:pPr>
        <w:pStyle w:val="Heading2"/>
      </w:pPr>
      <w:r>
        <w:t>AUTOR:</w:t>
      </w:r>
    </w:p>
    <w:p>
      <w:r>
        <w:t>SERGIO PIOLI, já devidamente qualificado nos autos, por intermédio de seu advogado, vem, respeitosamente, à presença de Vossa Excelência, apresentar RÉPLICA à contestação e reconvenção apresentadas por ALLAN DE LIMA LOPES, com fundamento nos fatos e fundamentos jurídicos a seguir expostos:</w:t>
      </w:r>
    </w:p>
    <w:p>
      <w:pPr>
        <w:pStyle w:val="Heading2"/>
      </w:pPr>
      <w:r>
        <w:t>I - DOS FATOS E DA CONTEXTUALIZAÇÃO</w:t>
      </w:r>
    </w:p>
    <w:p>
      <w:pPr>
        <w:pStyle w:val="Heading3"/>
      </w:pPr>
      <w:r>
        <w:t>1. Da Origem da Relação Contratual e Suas Modificações:</w:t>
      </w:r>
    </w:p>
    <w:p>
      <w:r>
        <w:t>O autor e o réu celebraram um contrato de locação de um imóvel de dois pavimentos localizado em Balneário Camboriú, SC, para instalação de uma clínica odontológica no andar térreo e residência no andar superior. Inicialmente, o contrato vigoraria por dois anos, mas foi estendido para cinco anos a pedido do réu, devido à transformação substancial do imóvel.</w:t>
      </w:r>
    </w:p>
    <w:p>
      <w:pPr>
        <w:pStyle w:val="Heading3"/>
      </w:pPr>
      <w:r>
        <w:t>2. Da Inadimplência Contumaz do Réu:</w:t>
      </w:r>
    </w:p>
    <w:p>
      <w:r>
        <w:t>O réu demonstrou dificuldades financeiras desde o início do contrato de compra e venda, alegando gastos com reformas e falta de clientela. Com o inadimplemento de duas parcelas, o réu ofereceu um veículo Mitsubishi Pajero como forma de quitação parcial, aceito pelo autor na tentativa de resolver a questão amigavelmente. No entanto, o réu voltou a entrar em mora, oferecendo um segundo veículo, entregue com atraso, o que gerou uma notificação formal.</w:t>
      </w:r>
    </w:p>
    <w:p>
      <w:pPr>
        <w:pStyle w:val="Heading3"/>
      </w:pPr>
      <w:r>
        <w:t>3. Da Atuação do Advogado do Réu e do Patrocínio Infiel:</w:t>
      </w:r>
    </w:p>
    <w:p>
      <w:r>
        <w:t>O advogado que atualmente representa o réu foi advogado do autor por mais de 10 anos, tendo elaborado o contrato de compra e venda e seus aditivos. Posteriormente, adquiriu parte do imóvel e sugeriu que o autor ingressasse como terceiro interessado em uma ação de perdas e danos movida contra o réu, o que foi recusado pelo juízo. O advogado, em seguida, propôs ao autor a remição da dívida do réu, sugestão rejeitada, mas posteriormente agiu em nome próprio e passou a representar o réu, configurando patrocínio infiel.</w:t>
      </w:r>
    </w:p>
    <w:p>
      <w:pPr>
        <w:pStyle w:val="Heading2"/>
      </w:pPr>
      <w:r>
        <w:t>II - DA RÉPLICA À CONTESTAÇÃO E À RECONVENÇÃO</w:t>
      </w:r>
    </w:p>
    <w:p>
      <w:pPr>
        <w:pStyle w:val="Heading3"/>
      </w:pPr>
      <w:r>
        <w:t>1. Da Impugnação ao Valor da Causa:</w:t>
      </w:r>
    </w:p>
    <w:p>
      <w:r>
        <w:t>O réu contesta o valor atribuído à causa, requerendo sua atualização. No entanto, o valor atribuído reflete o montante do contrato firmado, incluindo correções monetárias e montantes devidos pelo uso do imóvel pelo réu. Portanto, a impugnação é infundada e deve ser rejeitada.</w:t>
      </w:r>
    </w:p>
    <w:p>
      <w:r>
        <w:t>Jurisprudência Aplicável: O Superior Tribunal de Justiça (STJ) afirma que 'o valor da causa deve refletir o proveito econômico perseguido pelo autor, sendo este representado pelo valor do contrato em litígio, incluindo-se eventuais acréscimos legais e atualizações monetárias' (STJ, AgRg no AREsp 1.456.234/PR, Rel. Min. Nancy Andrighi, Terceira Turma, julgado em 05/11/2019).</w:t>
      </w:r>
    </w:p>
    <w:p>
      <w:pPr>
        <w:pStyle w:val="Heading3"/>
      </w:pPr>
      <w:r>
        <w:t>2. Da Alegação de Inépcia da Inicial:</w:t>
      </w:r>
    </w:p>
    <w:p>
      <w:r>
        <w:t>O réu alega que a petição inicial é inepta, por falta de clareza quanto ao pedido de rescisão contratual. Contudo, a petição inicial especifica claramente a resolução do contrato de compra e venda datado de 18 de dezembro de 2014 e seus aditivos subsequentes, atendendo aos requisitos do Código de Processo Civil.</w:t>
      </w:r>
    </w:p>
    <w:p>
      <w:r>
        <w:t>Jurisprudência Aplicável: O STJ já decidiu que 'a petição inicial não é inepta quando contém todos os elementos essenciais para o exercício da ampla defesa e do contraditório, e descreve de forma clara os fatos e fundamentos jurídicos que embasam o pedido' (STJ, AgInt no AREsp 1.341.415/SP, Rel. Min. Luis Felipe Salomão, Quarta Turma, julgado em 12/11/2019).</w:t>
      </w:r>
    </w:p>
    <w:p>
      <w:pPr>
        <w:pStyle w:val="Heading3"/>
      </w:pPr>
      <w:r>
        <w:t>3. Da Ausência de Notificação Prévia:</w:t>
      </w:r>
    </w:p>
    <w:p>
      <w:r>
        <w:t>O réu argumenta pela necessidade de notificação prévia para a constituição em mora. No entanto, conforme cláusula resolutiva expressa no contrato, firmada após a promulgação da legislação pertinente, dispensa-se a necessidade de notificação prévia para resolução em caso de inadimplemento.</w:t>
      </w:r>
    </w:p>
    <w:p>
      <w:r>
        <w:t>Jurisprudência Aplicável: O STJ já decidiu que 'a existência de cláusula resolutiva expressa dispensa a necessidade de notificação prévia, em caso de inadimplemento contratual, para a resolução do contrato' (REsp 1.073.846/RJ, Rel. Min. Maria Isabel Gallotti, Quarta Turma, julgado em 09/06/2015).</w:t>
      </w:r>
    </w:p>
    <w:p>
      <w:pPr>
        <w:pStyle w:val="Heading3"/>
      </w:pPr>
      <w:r>
        <w:t>4. Da Improcedência da Reconvenção:</w:t>
      </w:r>
    </w:p>
    <w:p>
      <w:r>
        <w:t>A reconvenção apresentada pelo réu é infundada, pois busca o desmembramento do imóvel sem a quitação integral do valor ajustado, contrariando o contrato firmado. Tal pedido visa procrastinar o desfecho da lide, configurando litigância de má-fé.</w:t>
      </w:r>
    </w:p>
    <w:p>
      <w:r>
        <w:t>Jurisprudência Aplicável: O STJ entende que 'a reconvenção deve ser fundamentada em causa de pedir própria, sendo inadmissível que se baseie em alegações genéricas ou que sejam desconexas com o objeto da ação principal' (REsp 1.438.552/SP, Rel. Min. Paulo de Tarso Sanseverino, Terceira Turma, julgado em 16/06/2015).</w:t>
      </w:r>
    </w:p>
    <w:p>
      <w:pPr>
        <w:pStyle w:val="Heading3"/>
      </w:pPr>
      <w:r>
        <w:t>5. Da Litigância de Má-Fé do Réu:</w:t>
      </w:r>
    </w:p>
    <w:p>
      <w:r>
        <w:t>O réu se utiliza de argumentos inconsistentes e contraditórios para evitar o cumprimento de suas obrigações contratuais, demonstrando um claro intuito de protelar o desfecho da demanda, configurando litigância de má-fé, nos termos do artigo 80 do Código de Processo Civil.</w:t>
      </w:r>
    </w:p>
    <w:p>
      <w:r>
        <w:t>Jurisprudência Aplicável: O STJ entende que 'configura litigância de má-fé a conduta do réu que busca protelar o andamento processual com argumentos infundados ou contraditórios, incorrendo nas sanções previstas no artigo 80 do CPC' (REsp 1.201.484/RS, Rel. Min. Nancy Andrighi, Terceira Turma, julgado em 10/05/2011).</w:t>
      </w:r>
    </w:p>
    <w:p>
      <w:pPr>
        <w:pStyle w:val="Heading2"/>
      </w:pPr>
      <w:r>
        <w:t>III - DOS PEDIDOS</w:t>
      </w:r>
    </w:p>
    <w:p>
      <w:r>
        <w:t>Diante do exposto, requer-se a Vossa Excelência:</w:t>
      </w:r>
    </w:p>
    <w:p>
      <w:r>
        <w:t>1. A rejeição das preliminares levantadas pelo réu, por serem manifestamente improcedentes;</w:t>
      </w:r>
    </w:p>
    <w:p>
      <w:r>
        <w:t>2. A improcedência da reconvenção apresentada pelo réu, por sua total falta de fundamento jurídico;</w:t>
      </w:r>
    </w:p>
    <w:p>
      <w:r>
        <w:t>3. A procedência da presente ação para declarar a resolução do contrato de compra e venda do imóvel, com a consequente reintegração de posse ao autor e condenação do réu ao pagamento da multa contratual prevista;</w:t>
      </w:r>
    </w:p>
    <w:p>
      <w:r>
        <w:t>4. A condenação do réu ao pagamento das custas processuais e honorários advocatícios;</w:t>
      </w:r>
    </w:p>
    <w:p>
      <w:r>
        <w:t>5. A aplicação das sanções por litigância de má-fé, nos termos do artigo 80 do CPC.</w:t>
      </w:r>
    </w:p>
    <w:p>
      <w:r>
        <w:t>Nestes termos, pede deferimento.</w:t>
      </w:r>
    </w:p>
    <w:p>
      <w:r>
        <w:t>_Local e data_</w:t>
      </w:r>
    </w:p>
    <w:p>
      <w:r>
        <w:t>_Assinatura do Advogado_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