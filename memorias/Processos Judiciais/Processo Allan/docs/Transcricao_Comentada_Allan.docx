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Transcrição comentada – Processo de Rescisão contra Allan</w:t>
      </w:r>
    </w:p>
    <w:p>
      <w:pPr>
        <w:pStyle w:val="Heading2"/>
      </w:pPr>
      <w:r>
        <w:t>Transcrição com destaques:</w:t>
      </w:r>
    </w:p>
    <w:p>
      <w:r>
        <w:rPr>
          <w:b w:val="0"/>
          <w:i w:val="0"/>
          <w:sz w:val="22"/>
        </w:rPr>
        <w:t>Sergio Pioli</w:t>
      </w:r>
    </w:p>
    <w:p>
      <w:r>
        <w:rPr>
          <w:b w:val="0"/>
          <w:i w:val="0"/>
          <w:sz w:val="22"/>
        </w:rPr>
        <w:t>Oi, Allan. Não, eu não tô no Brasil, eu tô em Portugal. Vamos ter que conversar</w:t>
      </w:r>
    </w:p>
    <w:p>
      <w:r>
        <w:rPr>
          <w:b w:val="0"/>
          <w:i w:val="0"/>
          <w:sz w:val="22"/>
        </w:rPr>
        <w:t>por aqui mesmo. Bom, a questão é a seguinte, você sabe o que aconteceu lá no seu</w:t>
      </w:r>
    </w:p>
    <w:p>
      <w:r>
        <w:rPr>
          <w:b w:val="0"/>
          <w:i w:val="0"/>
          <w:sz w:val="22"/>
        </w:rPr>
        <w:t>processo com você? Bom, você já tá sabendo de tudo, né? Nós entramos com o</w:t>
      </w:r>
    </w:p>
    <w:p>
      <w:r>
        <w:rPr>
          <w:b w:val="0"/>
          <w:i w:val="0"/>
          <w:sz w:val="22"/>
        </w:rPr>
        <w:t>pedido da rescisão do contrato original, porque cancelaram, invalidaram os</w:t>
      </w:r>
    </w:p>
    <w:p>
      <w:r>
        <w:rPr>
          <w:b w:val="0"/>
          <w:i w:val="0"/>
          <w:sz w:val="22"/>
        </w:rPr>
        <w:t>nossos adendos, né? Esse, inclusive, aquele último lá. E... eu entrei com o</w:t>
      </w:r>
    </w:p>
    <w:p>
      <w:r>
        <w:rPr>
          <w:b w:val="0"/>
          <w:i w:val="0"/>
          <w:sz w:val="22"/>
        </w:rPr>
        <w:t>pedido da rescisão porque é para salvaguardar meu patrimônio né porque tava</w:t>
      </w:r>
    </w:p>
    <w:p>
      <w:r>
        <w:rPr>
          <w:b w:val="0"/>
          <w:i w:val="0"/>
          <w:sz w:val="22"/>
        </w:rPr>
        <w:t>indo para leilão o prédio inteiro o meu apartamento do Plínio seu né aliás foi</w:t>
      </w:r>
    </w:p>
    <w:p>
      <w:r>
        <w:rPr>
          <w:b w:val="0"/>
          <w:i w:val="0"/>
          <w:sz w:val="22"/>
        </w:rPr>
        <w:t>para leilão né só que ninguém arrematou pessoal de ninguém arrematou ainda é eu</w:t>
      </w:r>
    </w:p>
    <w:p>
      <w:r>
        <w:rPr>
          <w:b w:val="0"/>
          <w:i w:val="0"/>
          <w:sz w:val="22"/>
        </w:rPr>
        <w:t>quero ver com você como é que nós vamos fazer agora a nossa parte porque daquele</w:t>
      </w:r>
    </w:p>
    <w:p>
      <w:r>
        <w:rPr>
          <w:b w:val="0"/>
          <w:i w:val="0"/>
          <w:sz w:val="22"/>
        </w:rPr>
        <w:t>contrato que foi invalidado, aquele contrato não vale mais, ficou valendo o</w:t>
      </w:r>
    </w:p>
    <w:p>
      <w:r>
        <w:rPr>
          <w:b w:val="0"/>
          <w:i w:val="0"/>
          <w:sz w:val="22"/>
        </w:rPr>
        <w:t>primeiro contrato você tinha falado pro Plínio de tentar fazer um acordo lá com</w:t>
      </w:r>
    </w:p>
    <w:p>
      <w:r>
        <w:rPr>
          <w:b w:val="0"/>
          <w:i w:val="0"/>
          <w:sz w:val="22"/>
        </w:rPr>
        <w:t>o com o cara em São Paulo, né? mas eu não sei o que deu, pelo jeito acho que</w:t>
      </w:r>
    </w:p>
    <w:p>
      <w:r>
        <w:rPr>
          <w:b w:val="0"/>
          <w:i w:val="0"/>
          <w:sz w:val="22"/>
        </w:rPr>
        <w:t>vocês não fizeram ou ele não aceitou, não sei o que aconteceu mas o imóvel</w:t>
      </w:r>
    </w:p>
    <w:p>
      <w:r>
        <w:rPr>
          <w:b w:val="0"/>
          <w:i w:val="0"/>
          <w:sz w:val="22"/>
        </w:rPr>
        <w:t>acabou indo pra leilão e tal, ninguém arrematou a penhora ainda tá sobre o</w:t>
      </w:r>
    </w:p>
    <w:p>
      <w:r>
        <w:rPr>
          <w:b w:val="0"/>
          <w:i w:val="0"/>
          <w:sz w:val="22"/>
        </w:rPr>
        <w:t>imóvel inteiro E estamos esperando a decisão da juíza para ver se ela levanta a</w:t>
      </w:r>
    </w:p>
    <w:p>
      <w:r>
        <w:rPr>
          <w:b w:val="0"/>
          <w:i w:val="0"/>
          <w:sz w:val="22"/>
        </w:rPr>
        <w:t>penhora por causa do pedido de rescisão que eu fiz, né? Mas enfim, nós</w:t>
      </w:r>
    </w:p>
    <w:p>
      <w:r>
        <w:rPr>
          <w:b w:val="0"/>
          <w:i w:val="0"/>
          <w:sz w:val="22"/>
        </w:rPr>
        <w:t>voltamos àquela posição do contrato anterior, né? E agora eu preciso ver com</w:t>
      </w:r>
    </w:p>
    <w:p>
      <w:r>
        <w:rPr>
          <w:b w:val="0"/>
          <w:i w:val="0"/>
          <w:sz w:val="22"/>
        </w:rPr>
        <w:t>você o que você pretende fazer, se você pretende continuar no imóvel como</w:t>
      </w:r>
    </w:p>
    <w:p>
      <w:r>
        <w:rPr>
          <w:b w:val="0"/>
          <w:i w:val="0"/>
          <w:sz w:val="22"/>
        </w:rPr>
        <w:t>inquilino ou se você pretende devolver o imóvel, o que você está pensando aí?</w:t>
      </w:r>
    </w:p>
    <w:p>
      <w:r>
        <w:rPr>
          <w:b w:val="0"/>
          <w:i w:val="0"/>
          <w:sz w:val="22"/>
        </w:rPr>
      </w:r>
    </w:p>
    <w:p>
      <w:r>
        <w:rPr>
          <w:b w:val="0"/>
          <w:i w:val="0"/>
          <w:sz w:val="22"/>
        </w:rPr>
        <w:t>Allan de Lima Lopes</w:t>
      </w:r>
    </w:p>
    <w:p>
      <w:r>
        <w:rPr>
          <w:b w:val="0"/>
          <w:i w:val="0"/>
          <w:sz w:val="22"/>
        </w:rPr>
        <w:t>Oi, Sérgio. Tá, vamos lá, vamos conversar por aqui. Pelas minhas últimas</w:t>
      </w:r>
    </w:p>
    <w:p>
      <w:r>
        <w:rPr>
          <w:b w:val="0"/>
          <w:i w:val="0"/>
          <w:sz w:val="22"/>
        </w:rPr>
        <w:t>atualizações. Na época que eu tinha conversado com o Plínio, eu tinha feito uma</w:t>
      </w:r>
    </w:p>
    <w:p>
      <w:r>
        <w:rPr>
          <w:b w:val="0"/>
          <w:i w:val="0"/>
          <w:sz w:val="22"/>
        </w:rPr>
        <w:t>proposta para o rapaz lá e ele tinha aceito a proposta. Qual era a proposta? Eu</w:t>
      </w:r>
    </w:p>
    <w:p>
      <w:r>
        <w:rPr>
          <w:b w:val="0"/>
          <w:i w:val="0"/>
          <w:sz w:val="22"/>
        </w:rPr>
        <w:t>sou muito claro nas coisas que eu faço. Era 50 mil reais à vista, era o</w:t>
      </w:r>
    </w:p>
    <w:p>
      <w:r>
        <w:rPr>
          <w:b w:val="0"/>
          <w:i w:val="0"/>
          <w:sz w:val="22"/>
        </w:rPr>
        <w:t>desmembramento do processo, eu daria a minha parte aqui no imóvel como garantia</w:t>
      </w:r>
    </w:p>
    <w:p>
      <w:r>
        <w:rPr>
          <w:b w:val="0"/>
          <w:i w:val="0"/>
          <w:sz w:val="22"/>
        </w:rPr>
        <w:t>e eu pagaria as parcelas até finalizar os valores. Então, essa foi a minha</w:t>
      </w:r>
    </w:p>
    <w:p>
      <w:r>
        <w:rPr>
          <w:b w:val="0"/>
          <w:i w:val="0"/>
          <w:sz w:val="22"/>
        </w:rPr>
        <w:t>proposta de início. Para arrumar os 50 mil reais, eu tive que penhorar, penhorar</w:t>
      </w:r>
    </w:p>
    <w:p>
      <w:r>
        <w:rPr>
          <w:b w:val="0"/>
          <w:i w:val="0"/>
          <w:sz w:val="22"/>
        </w:rPr>
        <w:t>não, refinanciar o meu carro. Refinancei meu carro. Quando nós fomos finalizar a</w:t>
      </w:r>
    </w:p>
    <w:p>
      <w:r>
        <w:rPr>
          <w:b w:val="0"/>
          <w:i w:val="0"/>
          <w:sz w:val="22"/>
        </w:rPr>
        <w:t>negociação, o cara voltou atrás. Não, agora não quero mais. Aí nós constituímos</w:t>
      </w:r>
    </w:p>
    <w:p>
      <w:r>
        <w:rPr>
          <w:b w:val="0"/>
          <w:i w:val="0"/>
          <w:sz w:val="22"/>
        </w:rPr>
        <w:t>mais uma advogada no nosso processo. Entramos novamente com outro processo. E</w:t>
      </w:r>
    </w:p>
    <w:p>
      <w:r>
        <w:rPr>
          <w:b w:val="0"/>
          <w:i w:val="0"/>
          <w:sz w:val="22"/>
        </w:rPr>
        <w:t>neste outro processo, a juíza determinou que nós determinássemos um acordo entre</w:t>
      </w:r>
    </w:p>
    <w:p>
      <w:r>
        <w:rPr>
          <w:b w:val="0"/>
          <w:i w:val="0"/>
          <w:sz w:val="22"/>
        </w:rPr>
        <w:t>as partes. E eu continuei com essa proposta. Agora, no segundo processo. Então,</w:t>
      </w:r>
    </w:p>
    <w:p>
      <w:r>
        <w:rPr>
          <w:b w:val="0"/>
          <w:i w:val="0"/>
          <w:sz w:val="22"/>
        </w:rPr>
        <w:t>50 mil reais à vista, a minha parte do imóvel como garantia, E parcelas, sabe</w:t>
      </w:r>
    </w:p>
    <w:p>
      <w:r>
        <w:rPr>
          <w:b w:val="0"/>
          <w:i w:val="0"/>
          <w:sz w:val="22"/>
        </w:rPr>
        <w:t>Deus até quando. Essa é a análise que está sendo feita no outro processo, até</w:t>
      </w:r>
    </w:p>
    <w:p>
      <w:r>
        <w:rPr>
          <w:b w:val="0"/>
          <w:i w:val="0"/>
          <w:sz w:val="22"/>
        </w:rPr>
        <w:t>porque, conversando com todos os advogados que a gente conhece, todos vão</w:t>
      </w:r>
    </w:p>
    <w:p>
      <w:r>
        <w:rPr>
          <w:b w:val="0"/>
          <w:i w:val="0"/>
          <w:sz w:val="22"/>
        </w:rPr>
        <w:t>veremente em dizer que essa decisão é totalmente arbitrária. Não existe isso que</w:t>
      </w:r>
    </w:p>
    <w:p>
      <w:r>
        <w:rPr>
          <w:b w:val="0"/>
          <w:i w:val="0"/>
          <w:sz w:val="22"/>
        </w:rPr>
        <w:t>foi feito. Você não pode prender um imóvel que não é seu. Você não pode condenar</w:t>
      </w:r>
    </w:p>
    <w:p>
      <w:r>
        <w:rPr>
          <w:b w:val="0"/>
          <w:i w:val="0"/>
          <w:sz w:val="22"/>
        </w:rPr>
        <w:t>alguém que nem foi chamado. Eu não tenho nenhuma intimação. Eu não fui chamado</w:t>
      </w:r>
    </w:p>
    <w:p>
      <w:r>
        <w:rPr>
          <w:b w:val="0"/>
          <w:i w:val="0"/>
          <w:sz w:val="22"/>
        </w:rPr>
        <w:t>até porque eu morava aqui. Em 2014 e em diante eu morava aqui. Eu não morava</w:t>
      </w:r>
    </w:p>
    <w:p>
      <w:r>
        <w:rPr>
          <w:b w:val="0"/>
          <w:i w:val="0"/>
          <w:sz w:val="22"/>
        </w:rPr>
        <w:t>mais lá em Belém. Então, é totalmente arbitrária e por isso que houve a abertura</w:t>
      </w:r>
    </w:p>
    <w:p>
      <w:r>
        <w:rPr>
          <w:b w:val="0"/>
          <w:i w:val="0"/>
          <w:sz w:val="22"/>
        </w:rPr>
        <w:t>de um novo processo e esse novo processo está na questão de julgar o acordo que</w:t>
      </w:r>
    </w:p>
    <w:p>
      <w:r>
        <w:rPr>
          <w:b w:val="0"/>
          <w:i w:val="0"/>
          <w:sz w:val="22"/>
        </w:rPr>
        <w:t>nós propusemos. Então, até então, está nessa questão de decidir a questão que a</w:t>
      </w:r>
    </w:p>
    <w:p>
      <w:r>
        <w:rPr>
          <w:b w:val="0"/>
          <w:i w:val="0"/>
          <w:sz w:val="22"/>
        </w:rPr>
        <w:t>juíza determinou que nós fizéssemos acordos entre as partes. Caso não houvesse</w:t>
      </w:r>
    </w:p>
    <w:p>
      <w:r>
        <w:rPr>
          <w:b w:val="0"/>
          <w:i w:val="0"/>
          <w:sz w:val="22"/>
        </w:rPr>
        <w:t>acordo, daria sequência a este processo.</w:t>
      </w:r>
    </w:p>
    <w:p>
      <w:r>
        <w:rPr>
          <w:b w:val="0"/>
          <w:i w:val="0"/>
          <w:sz w:val="22"/>
        </w:rPr>
      </w:r>
    </w:p>
    <w:p>
      <w:r>
        <w:rPr>
          <w:b w:val="0"/>
          <w:i w:val="0"/>
          <w:sz w:val="22"/>
        </w:rPr>
        <w:t>Oi, Sérgio. Tá, vamos lá, vamos conversar por aqui. Pelas minhas últimas</w:t>
      </w:r>
    </w:p>
    <w:p>
      <w:r>
        <w:rPr>
          <w:b w:val="0"/>
          <w:i w:val="0"/>
          <w:sz w:val="22"/>
        </w:rPr>
        <w:t>atualizações. Na época que eu tinha conversado com o Plínio, eu tinha feito uma</w:t>
      </w:r>
    </w:p>
    <w:p>
      <w:r>
        <w:rPr>
          <w:b w:val="0"/>
          <w:i w:val="0"/>
          <w:sz w:val="22"/>
        </w:rPr>
        <w:t>proposta para o rapaz lá e ele tinha aceito a proposta. Qual era a proposta? Eu</w:t>
      </w:r>
    </w:p>
    <w:p>
      <w:r>
        <w:rPr>
          <w:b w:val="0"/>
          <w:i w:val="0"/>
          <w:sz w:val="22"/>
        </w:rPr>
        <w:t>sou muito claro nas coisas que eu faço. Era 50 mil reais à vista, era o</w:t>
      </w:r>
    </w:p>
    <w:p>
      <w:r>
        <w:rPr>
          <w:b w:val="0"/>
          <w:i w:val="0"/>
          <w:sz w:val="22"/>
        </w:rPr>
        <w:t>desmembramento do processo, eu daria a minha parte aqui no imóvel como garantia</w:t>
      </w:r>
    </w:p>
    <w:p>
      <w:r>
        <w:rPr>
          <w:b w:val="0"/>
          <w:i w:val="0"/>
          <w:sz w:val="22"/>
        </w:rPr>
        <w:t>e eu pagaria as parcelas até finalizar os valores. Então, essa foi a minha</w:t>
      </w:r>
    </w:p>
    <w:p>
      <w:r>
        <w:rPr>
          <w:b w:val="0"/>
          <w:i w:val="0"/>
          <w:sz w:val="22"/>
        </w:rPr>
        <w:t>proposta de início. Para arrumar os 50 mil reais, eu tive que penhorar, penhorar</w:t>
      </w:r>
    </w:p>
    <w:p>
      <w:r>
        <w:rPr>
          <w:b w:val="0"/>
          <w:i w:val="0"/>
          <w:sz w:val="22"/>
        </w:rPr>
        <w:t>não, refinanciar o meu carro. Refinancei meu carro. Quando nós fomos finalizar a</w:t>
      </w:r>
    </w:p>
    <w:p>
      <w:r>
        <w:rPr>
          <w:b w:val="0"/>
          <w:i w:val="0"/>
          <w:sz w:val="22"/>
        </w:rPr>
        <w:t>negociação, o cara voltou atrás. Não, agora não quero mais. Aí nós constituímos</w:t>
      </w:r>
    </w:p>
    <w:p>
      <w:r>
        <w:rPr>
          <w:b w:val="0"/>
          <w:i w:val="0"/>
          <w:sz w:val="22"/>
        </w:rPr>
        <w:t>mais uma advogada no nosso processo. Entramos novamente com outro processo. E</w:t>
      </w:r>
    </w:p>
    <w:p>
      <w:r>
        <w:rPr>
          <w:b w:val="0"/>
          <w:i w:val="0"/>
          <w:sz w:val="22"/>
        </w:rPr>
        <w:t>neste outro processo, a juíza determinou que nós determinássemos um acordo entre</w:t>
      </w:r>
    </w:p>
    <w:p>
      <w:r>
        <w:rPr>
          <w:b w:val="0"/>
          <w:i w:val="0"/>
          <w:sz w:val="22"/>
        </w:rPr>
        <w:t>as partes. E eu continuei com essa proposta. Agora, no segundo processo. Então,</w:t>
      </w:r>
    </w:p>
    <w:p>
      <w:r>
        <w:rPr>
          <w:b w:val="0"/>
          <w:i w:val="0"/>
          <w:sz w:val="22"/>
        </w:rPr>
        <w:t>50 mil reais à vista, a minha parte do imóvel como garantia, E parcelas, sabe</w:t>
      </w:r>
    </w:p>
    <w:p>
      <w:r>
        <w:rPr>
          <w:b w:val="0"/>
          <w:i w:val="0"/>
          <w:sz w:val="22"/>
        </w:rPr>
        <w:t>Deus até quando. Essa é a análise que está sendo feita no outro processo, até</w:t>
      </w:r>
    </w:p>
    <w:p>
      <w:r>
        <w:rPr>
          <w:b w:val="0"/>
          <w:i w:val="0"/>
          <w:sz w:val="22"/>
        </w:rPr>
        <w:t>porque, conversando com todos os advogados que a gente conhece, todos vão</w:t>
      </w:r>
    </w:p>
    <w:p>
      <w:r>
        <w:rPr>
          <w:b w:val="0"/>
          <w:i w:val="0"/>
          <w:sz w:val="22"/>
        </w:rPr>
        <w:t>veremente em dizer que essa decisão é totalmente arbitrária. Não existe isso que</w:t>
      </w:r>
    </w:p>
    <w:p>
      <w:r>
        <w:rPr>
          <w:b w:val="0"/>
          <w:i w:val="0"/>
          <w:sz w:val="22"/>
        </w:rPr>
        <w:t>foi feito. Você não pode prender um imóvel que não é seu. Você não pode condenar</w:t>
      </w:r>
    </w:p>
    <w:p>
      <w:r>
        <w:rPr>
          <w:b w:val="0"/>
          <w:i w:val="0"/>
          <w:sz w:val="22"/>
        </w:rPr>
        <w:t>alguém que nem foi chamado. Eu não tenho nenhuma intimação. Eu não fui chamado</w:t>
      </w:r>
    </w:p>
    <w:p>
      <w:r>
        <w:rPr>
          <w:b w:val="0"/>
          <w:i w:val="0"/>
          <w:sz w:val="22"/>
        </w:rPr>
        <w:t>até porque eu morava aqui. Em 2014 e em diante eu morava aqui. Eu não morava</w:t>
      </w:r>
    </w:p>
    <w:p>
      <w:r>
        <w:rPr>
          <w:b w:val="0"/>
          <w:i w:val="0"/>
          <w:sz w:val="22"/>
        </w:rPr>
        <w:t>mais lá em Belém. Então, é totalmente arbitrária e por isso que houve a abertura</w:t>
      </w:r>
    </w:p>
    <w:p>
      <w:r>
        <w:rPr>
          <w:b w:val="0"/>
          <w:i w:val="0"/>
          <w:sz w:val="22"/>
        </w:rPr>
        <w:t>de um novo processo e esse novo processo está na questão de julgar o acordo que</w:t>
      </w:r>
    </w:p>
    <w:p>
      <w:r>
        <w:rPr>
          <w:b w:val="0"/>
          <w:i w:val="0"/>
          <w:sz w:val="22"/>
        </w:rPr>
        <w:t>nós propusemos. Então, até então, está nessa questão de decidir a questão que a</w:t>
      </w:r>
    </w:p>
    <w:p>
      <w:r>
        <w:rPr>
          <w:b w:val="0"/>
          <w:i w:val="0"/>
          <w:sz w:val="22"/>
        </w:rPr>
        <w:t>juíza determinou que nós fizéssemos acordos entre as partes. Caso não houvesse</w:t>
      </w:r>
    </w:p>
    <w:p>
      <w:r>
        <w:rPr>
          <w:b w:val="0"/>
          <w:i w:val="0"/>
          <w:sz w:val="22"/>
        </w:rPr>
        <w:t>acordo, daria sequência a este processo.</w:t>
      </w:r>
    </w:p>
    <w:p>
      <w:r>
        <w:rPr>
          <w:b w:val="0"/>
          <w:i w:val="0"/>
          <w:sz w:val="22"/>
        </w:rPr>
      </w:r>
    </w:p>
    <w:p>
      <w:r>
        <w:rPr>
          <w:b w:val="0"/>
          <w:i w:val="0"/>
          <w:sz w:val="22"/>
        </w:rPr>
        <w:t>Eu vou te mandar um áudio em partes. Então, Sérgio, eu jamais, jamais quero e</w:t>
      </w:r>
    </w:p>
    <w:p>
      <w:r>
        <w:rPr>
          <w:b w:val="0"/>
          <w:i w:val="0"/>
          <w:sz w:val="22"/>
        </w:rPr>
        <w:t>jamais vou querer atrapalhar o seu negócio, o negócio do Plinio, que são pessoas</w:t>
      </w:r>
    </w:p>
    <w:p>
      <w:r>
        <w:rPr>
          <w:b w:val="0"/>
          <w:i w:val="0"/>
          <w:sz w:val="22"/>
        </w:rPr>
        <w:t>decentes, pessoas do bem. Então, o meu negócio não vai agir contra vocês.</w:t>
      </w:r>
    </w:p>
    <w:p>
      <w:r>
        <w:rPr>
          <w:b w:val="0"/>
          <w:i w:val="0"/>
          <w:sz w:val="22"/>
        </w:rPr>
        <w:t>Entendeu? Então, a questão do imóvel aqui, no meu ponto de vista, há de</w:t>
      </w:r>
    </w:p>
    <w:p>
      <w:r>
        <w:rPr>
          <w:b w:val="0"/>
          <w:i w:val="0"/>
          <w:sz w:val="22"/>
        </w:rPr>
        <w:t>continuar como nós determinamos eu e você no último contrato, onde eu estava</w:t>
      </w:r>
    </w:p>
    <w:p>
      <w:r>
        <w:rPr>
          <w:b w:val="0"/>
          <w:i w:val="0"/>
          <w:sz w:val="22"/>
        </w:rPr>
        <w:t>vindo pagando as parcelas até que eu concluísse o valor pendente. Então, a minha</w:t>
      </w:r>
    </w:p>
    <w:p>
      <w:r>
        <w:rPr>
          <w:b w:val="0"/>
          <w:i w:val="0"/>
          <w:sz w:val="22"/>
        </w:rPr>
        <w:t>negociação contigo, ela está sendo feita conforme o contrato que nós fizemos.</w:t>
      </w:r>
    </w:p>
    <w:p>
      <w:r>
        <w:rPr>
          <w:b w:val="0"/>
          <w:i w:val="0"/>
          <w:sz w:val="22"/>
        </w:rPr>
        <w:t>Agora, a questão da negociação está rolando na justiça ali, mas a gente não pode</w:t>
      </w:r>
    </w:p>
    <w:p>
      <w:r>
        <w:rPr>
          <w:b w:val="0"/>
          <w:i w:val="0"/>
          <w:sz w:val="22"/>
        </w:rPr>
        <w:t>pensar que não vai dar certo, porque vai dar certo. Por mais que tivesse sido</w:t>
      </w:r>
    </w:p>
    <w:p>
      <w:r>
        <w:rPr>
          <w:b w:val="0"/>
          <w:i w:val="0"/>
          <w:sz w:val="22"/>
        </w:rPr>
        <w:t>arrematado, nós iríamos ainda mover uma outra ação contra o Estado, contra o</w:t>
      </w:r>
    </w:p>
    <w:p>
      <w:r>
        <w:rPr>
          <w:b w:val="0"/>
          <w:i w:val="0"/>
          <w:sz w:val="22"/>
        </w:rPr>
        <w:t>juiz, porque todo mundo está dizendo que esse processo não existe, essas</w:t>
      </w:r>
    </w:p>
    <w:p>
      <w:r>
        <w:rPr>
          <w:b w:val="0"/>
          <w:i w:val="0"/>
          <w:sz w:val="22"/>
        </w:rPr>
        <w:t>decisões são totalmente arbitrárias. Mas então, só para resumir, A minha questão</w:t>
      </w:r>
    </w:p>
    <w:p>
      <w:r>
        <w:rPr>
          <w:b w:val="0"/>
          <w:i w:val="0"/>
          <w:sz w:val="22"/>
        </w:rPr>
        <w:t>está em definir se essa pessoa vai aceitar a proposta ou se não o juiz vai</w:t>
      </w:r>
    </w:p>
    <w:p>
      <w:r>
        <w:rPr>
          <w:b w:val="0"/>
          <w:i w:val="0"/>
          <w:sz w:val="22"/>
        </w:rPr>
        <w:t>decidir. Vai fazer os cálculos e vai decidir, a proposta é essa, as condições</w:t>
      </w:r>
    </w:p>
    <w:p>
      <w:r>
        <w:rPr>
          <w:b w:val="0"/>
          <w:i w:val="0"/>
          <w:sz w:val="22"/>
        </w:rPr>
        <w:t>são essas e vai dar sequência. Então, está nesse andamento.</w:t>
      </w:r>
    </w:p>
    <w:p>
      <w:r>
        <w:rPr>
          <w:b w:val="0"/>
          <w:i w:val="0"/>
          <w:sz w:val="22"/>
        </w:rPr>
      </w:r>
    </w:p>
    <w:p>
      <w:r>
        <w:rPr>
          <w:b w:val="0"/>
          <w:i w:val="0"/>
          <w:sz w:val="22"/>
        </w:rPr>
        <w:t>Eu vou te mandar um áudio em partes. Então, Sérgio, eu jamais, jamais quero e</w:t>
      </w:r>
    </w:p>
    <w:p>
      <w:r>
        <w:rPr>
          <w:b w:val="0"/>
          <w:i w:val="0"/>
          <w:sz w:val="22"/>
        </w:rPr>
        <w:t>jamais vou querer atrapalhar o seu negócio, o negócio do Plinio, que são pessoas</w:t>
      </w:r>
    </w:p>
    <w:p>
      <w:r>
        <w:rPr>
          <w:b w:val="0"/>
          <w:i w:val="0"/>
          <w:sz w:val="22"/>
        </w:rPr>
        <w:t>decentes, pessoas do bem. Então, o meu negócio não vai agir contra vocês.</w:t>
      </w:r>
    </w:p>
    <w:p>
      <w:r>
        <w:rPr>
          <w:b w:val="0"/>
          <w:i w:val="0"/>
          <w:sz w:val="22"/>
        </w:rPr>
        <w:t>Entendeu? Então, a questão do imóvel aqui, no meu ponto de vista, há de</w:t>
      </w:r>
    </w:p>
    <w:p>
      <w:r>
        <w:rPr>
          <w:b w:val="0"/>
          <w:i w:val="0"/>
          <w:sz w:val="22"/>
        </w:rPr>
        <w:t>continuar como nós determinamos eu e você no último contrato, onde eu estava</w:t>
      </w:r>
    </w:p>
    <w:p>
      <w:r>
        <w:rPr>
          <w:b w:val="0"/>
          <w:i w:val="0"/>
          <w:sz w:val="22"/>
        </w:rPr>
        <w:t>vindo pagando as parcelas até que eu concluísse o valor pendente. Então, a minha</w:t>
      </w:r>
    </w:p>
    <w:p>
      <w:r>
        <w:rPr>
          <w:b w:val="0"/>
          <w:i w:val="0"/>
          <w:sz w:val="22"/>
        </w:rPr>
        <w:t>negociação contigo, ela está sendo feita conforme o contrato que nós fizemos.</w:t>
      </w:r>
    </w:p>
    <w:p>
      <w:r>
        <w:rPr>
          <w:b w:val="0"/>
          <w:i w:val="0"/>
          <w:sz w:val="22"/>
        </w:rPr>
        <w:t>Agora, a questão da negociação está rolando na justiça ali, mas a gente não pode</w:t>
      </w:r>
    </w:p>
    <w:p>
      <w:r>
        <w:rPr>
          <w:b w:val="0"/>
          <w:i w:val="0"/>
          <w:sz w:val="22"/>
        </w:rPr>
        <w:t>pensar que não vai dar certo, porque vai dar certo. Por mais que tivesse sido</w:t>
      </w:r>
    </w:p>
    <w:p>
      <w:r>
        <w:rPr>
          <w:b w:val="0"/>
          <w:i w:val="0"/>
          <w:sz w:val="22"/>
        </w:rPr>
        <w:t>arrematado, nós iríamos ainda mover uma outra ação contra o Estado, contra o</w:t>
      </w:r>
    </w:p>
    <w:p>
      <w:r>
        <w:rPr>
          <w:b w:val="0"/>
          <w:i w:val="0"/>
          <w:sz w:val="22"/>
        </w:rPr>
        <w:t>juiz, porque todo mundo está dizendo que esse processo não existe, essas</w:t>
      </w:r>
    </w:p>
    <w:p>
      <w:r>
        <w:rPr>
          <w:b w:val="0"/>
          <w:i w:val="0"/>
          <w:sz w:val="22"/>
        </w:rPr>
        <w:t>decisões são totalmente arbitrárias. Mas então, só para resumir, A minha questão</w:t>
      </w:r>
    </w:p>
    <w:p>
      <w:r>
        <w:rPr>
          <w:b w:val="0"/>
          <w:i w:val="0"/>
          <w:sz w:val="22"/>
        </w:rPr>
        <w:t>está em definir se essa pessoa vai aceitar a proposta ou se não o juiz vai</w:t>
      </w:r>
    </w:p>
    <w:p>
      <w:r>
        <w:rPr>
          <w:b w:val="0"/>
          <w:i w:val="0"/>
          <w:sz w:val="22"/>
        </w:rPr>
        <w:t>decidir. Vai fazer os cálculos e vai decidir, a proposta é essa, as condições</w:t>
      </w:r>
    </w:p>
    <w:p>
      <w:r>
        <w:rPr>
          <w:b w:val="0"/>
          <w:i w:val="0"/>
          <w:sz w:val="22"/>
        </w:rPr>
        <w:t>são essas e vai dar sequência. Então, está nesse andamento.</w:t>
      </w:r>
    </w:p>
    <w:p>
      <w:r>
        <w:rPr>
          <w:b w:val="0"/>
          <w:i w:val="0"/>
          <w:sz w:val="22"/>
        </w:rPr>
      </w:r>
    </w:p>
    <w:p>
      <w:r>
        <w:rPr>
          <w:b w:val="0"/>
          <w:i w:val="0"/>
          <w:sz w:val="22"/>
        </w:rPr>
        <w:t>Inclusive, quando eu conversei com o Plinio, que eu sugeri essa proposta de</w:t>
      </w:r>
    </w:p>
    <w:p>
      <w:r>
        <w:rPr>
          <w:b w:val="0"/>
          <w:i w:val="0"/>
          <w:sz w:val="22"/>
        </w:rPr>
        <w:t>negociação para finalizar o processo, ele também falou assim, não tem como a</w:t>
      </w:r>
    </w:p>
    <w:p>
      <w:r>
        <w:rPr>
          <w:b w:val="0"/>
          <w:i w:val="0"/>
          <w:sz w:val="22"/>
        </w:rPr>
        <w:t>pessoa não aceitar. Você está dando um imóvel como garantia à sua parte, você</w:t>
      </w:r>
    </w:p>
    <w:p>
      <w:r>
        <w:rPr>
          <w:b w:val="0"/>
          <w:i w:val="0"/>
          <w:sz w:val="22"/>
        </w:rPr>
        <w:t>está dando um dinheiro à vice, você está assumindo uma responsabilidade de</w:t>
      </w:r>
    </w:p>
    <w:p>
      <w:r>
        <w:rPr>
          <w:b w:val="0"/>
          <w:i w:val="0"/>
          <w:sz w:val="22"/>
        </w:rPr>
        <w:t>pagamento de parcelas. Se você não honrar isso que você está determinando num</w:t>
      </w:r>
    </w:p>
    <w:p>
      <w:r>
        <w:rPr>
          <w:b w:val="0"/>
          <w:i w:val="0"/>
          <w:sz w:val="22"/>
        </w:rPr>
        <w:t>acordo, você vai perder a sua parte. Então, assim, tudo está levando a crer que</w:t>
      </w:r>
    </w:p>
    <w:p>
      <w:r>
        <w:rPr>
          <w:b w:val="0"/>
          <w:i w:val="0"/>
          <w:sz w:val="22"/>
        </w:rPr>
        <w:t>a pessoa está criando mais dificuldade, mas ele só vai, sabe, sair perdendo.</w:t>
      </w:r>
    </w:p>
    <w:p>
      <w:r>
        <w:rPr>
          <w:b w:val="0"/>
          <w:i w:val="0"/>
          <w:sz w:val="22"/>
        </w:rPr>
        <w:t>Porque o juiz está vendo que nós estamos agindo de boa fé, nós estamos fazendo</w:t>
      </w:r>
    </w:p>
    <w:p>
      <w:r>
        <w:rPr>
          <w:b w:val="0"/>
          <w:i w:val="0"/>
          <w:sz w:val="22"/>
        </w:rPr>
        <w:t>uma boa proposta e ele vai definir que vai aceitar sim.</w:t>
      </w:r>
    </w:p>
    <w:p>
      <w:r>
        <w:rPr>
          <w:b w:val="0"/>
          <w:i w:val="0"/>
          <w:sz w:val="22"/>
        </w:rPr>
      </w:r>
    </w:p>
    <w:p>
      <w:r>
        <w:rPr>
          <w:b w:val="0"/>
          <w:i w:val="0"/>
          <w:sz w:val="22"/>
        </w:rPr>
        <w:t>Inclusive, quando eu conversei com o Plinio, que eu sugeri essa proposta de</w:t>
      </w:r>
    </w:p>
    <w:p>
      <w:r>
        <w:rPr>
          <w:b w:val="0"/>
          <w:i w:val="0"/>
          <w:sz w:val="22"/>
        </w:rPr>
        <w:t>negociação para finalizar o processo, ele também falou assim, não tem como a</w:t>
      </w:r>
    </w:p>
    <w:p>
      <w:r>
        <w:rPr>
          <w:b w:val="0"/>
          <w:i w:val="0"/>
          <w:sz w:val="22"/>
        </w:rPr>
        <w:t>pessoa não aceitar. Você está dando um imóvel como garantia à sua parte, você</w:t>
      </w:r>
    </w:p>
    <w:p>
      <w:r>
        <w:rPr>
          <w:b w:val="0"/>
          <w:i w:val="0"/>
          <w:sz w:val="22"/>
        </w:rPr>
        <w:t>está dando um dinheiro à vice, você está assumindo uma responsabilidade de</w:t>
      </w:r>
    </w:p>
    <w:p>
      <w:r>
        <w:rPr>
          <w:b w:val="0"/>
          <w:i w:val="0"/>
          <w:sz w:val="22"/>
        </w:rPr>
        <w:t>pagamento de parcelas. Se você não honrar isso que você está determinando num</w:t>
      </w:r>
    </w:p>
    <w:p>
      <w:r>
        <w:rPr>
          <w:b w:val="0"/>
          <w:i w:val="0"/>
          <w:sz w:val="22"/>
        </w:rPr>
        <w:t>acordo, você vai perder a sua parte. Então, assim, tudo está levando a crer que</w:t>
      </w:r>
    </w:p>
    <w:p>
      <w:r>
        <w:rPr>
          <w:b w:val="0"/>
          <w:i w:val="0"/>
          <w:sz w:val="22"/>
        </w:rPr>
        <w:t>a pessoa está criando mais dificuldade, mas ele só vai, sabe, sair perdendo.</w:t>
      </w:r>
    </w:p>
    <w:p>
      <w:r>
        <w:rPr>
          <w:b w:val="0"/>
          <w:i w:val="0"/>
          <w:sz w:val="22"/>
        </w:rPr>
        <w:t>Porque o juiz está vendo que nós estamos agindo de boa fé, nós estamos fazendo</w:t>
      </w:r>
    </w:p>
    <w:p>
      <w:r>
        <w:rPr>
          <w:b w:val="0"/>
          <w:i w:val="0"/>
          <w:sz w:val="22"/>
        </w:rPr>
        <w:t>uma boa proposta e ele vai definir que vai aceitar sim.</w:t>
      </w:r>
    </w:p>
    <w:p>
      <w:r>
        <w:rPr>
          <w:b w:val="0"/>
          <w:i w:val="0"/>
          <w:sz w:val="22"/>
        </w:rPr>
      </w:r>
    </w:p>
    <w:p>
      <w:r>
        <w:rPr>
          <w:b w:val="0"/>
          <w:i w:val="0"/>
          <w:sz w:val="22"/>
        </w:rPr>
        <w:t>Sergio Pioli</w:t>
      </w:r>
    </w:p>
    <w:p>
      <w:r>
        <w:rPr>
          <w:b w:val="0"/>
          <w:i w:val="0"/>
          <w:sz w:val="22"/>
        </w:rPr>
        <w:t>É, pois é, eu sei bem isso que você está falando, concordo com tudo que você</w:t>
      </w:r>
    </w:p>
    <w:p>
      <w:r>
        <w:rPr>
          <w:b w:val="0"/>
          <w:i w:val="0"/>
          <w:sz w:val="22"/>
        </w:rPr>
        <w:t>está falando. Realmente foi arbitrário, foi... É uma coisa absurda o que</w:t>
      </w:r>
    </w:p>
    <w:p>
      <w:r>
        <w:rPr>
          <w:b w:val="0"/>
          <w:i w:val="0"/>
          <w:sz w:val="22"/>
        </w:rPr>
        <w:t>aconteceu. Mas você sabe, né, que eu fui até a última instância, gastei uma</w:t>
      </w:r>
    </w:p>
    <w:p>
      <w:r>
        <w:rPr>
          <w:b w:val="0"/>
          <w:i w:val="0"/>
          <w:sz w:val="22"/>
        </w:rPr>
        <w:t>fortuna, gastei mais de 50 mil entre advogado e custo. Pra tentar reverter esse</w:t>
      </w:r>
    </w:p>
    <w:p>
      <w:r>
        <w:rPr>
          <w:b w:val="0"/>
          <w:i w:val="0"/>
          <w:sz w:val="22"/>
        </w:rPr>
        <w:t>negócio, não consegui, eu perdi em todas as instâncias. E... Pra todos os</w:t>
      </w:r>
    </w:p>
    <w:p>
      <w:r>
        <w:rPr>
          <w:b/>
          <w:i w:val="0"/>
          <w:sz w:val="22"/>
        </w:rPr>
        <w:t>efeitos, o contrato está cancelado. Agora, como que você vai conseguir reverter</w:t>
      </w:r>
    </w:p>
    <w:p>
      <w:r>
        <w:rPr>
          <w:b w:val="0"/>
          <w:i w:val="0"/>
          <w:sz w:val="22"/>
        </w:rPr>
        <w:t>isso aí? Não sei. Eu acredito que você tenha chances até de reverter. É bem</w:t>
      </w:r>
    </w:p>
    <w:p>
      <w:r>
        <w:rPr>
          <w:b w:val="0"/>
          <w:i w:val="0"/>
          <w:sz w:val="22"/>
        </w:rPr>
        <w:t>provável que você tenha. Agora, voltando ao assunto do nosso contrato, tem uma</w:t>
      </w:r>
    </w:p>
    <w:p>
      <w:r>
        <w:rPr>
          <w:b w:val="0"/>
          <w:i w:val="0"/>
          <w:sz w:val="22"/>
        </w:rPr>
        <w:t>diferença ainda a ser paga naquele contrato. O que eu ia falar para você é o</w:t>
      </w:r>
    </w:p>
    <w:p>
      <w:r>
        <w:rPr>
          <w:b w:val="0"/>
          <w:i w:val="0"/>
          <w:sz w:val="22"/>
        </w:rPr>
        <w:t>seguinte. Para a gente não ficar na situação indefinida, você continua me</w:t>
      </w:r>
    </w:p>
    <w:p>
      <w:r>
        <w:rPr>
          <w:b w:val="0"/>
          <w:i w:val="0"/>
          <w:sz w:val="22"/>
        </w:rPr>
        <w:t>pagando o que você estava pagando, pode ser o mesmo valor que os 3.600. Eu vou</w:t>
      </w:r>
    </w:p>
    <w:p>
      <w:r>
        <w:rPr>
          <w:b w:val="0"/>
          <w:i w:val="0"/>
          <w:sz w:val="22"/>
        </w:rPr>
        <w:t>atualizando essa planilha desse nosso contrato de comprimento. Se depois lá na</w:t>
      </w:r>
    </w:p>
    <w:p>
      <w:r>
        <w:rPr>
          <w:b w:val="0"/>
          <w:i w:val="0"/>
          <w:sz w:val="22"/>
        </w:rPr>
        <w:t>frente você acabar perdendo, se o imóvel for para o leilão, se acontecer</w:t>
      </w:r>
    </w:p>
    <w:p>
      <w:r>
        <w:rPr>
          <w:b w:val="0"/>
          <w:i w:val="0"/>
          <w:sz w:val="22"/>
        </w:rPr>
        <w:t>qualquer coisa, Esses valores próximos agora eles passam a valer como aluguel.</w:t>
      </w:r>
    </w:p>
    <w:p>
      <w:r>
        <w:rPr>
          <w:b w:val="0"/>
          <w:i w:val="0"/>
          <w:sz w:val="22"/>
        </w:rPr>
        <w:t>Até depois você resolver se você quer continuar no imóvel ou não. Isso se o</w:t>
      </w:r>
    </w:p>
    <w:p>
      <w:r>
        <w:rPr>
          <w:b w:val="0"/>
          <w:i w:val="0"/>
          <w:sz w:val="22"/>
        </w:rPr>
        <w:t>imóvel não for ao leilão, ninguém ia arrematar. Porque se alguém arrematar, já</w:t>
      </w:r>
    </w:p>
    <w:p>
      <w:r>
        <w:rPr>
          <w:b w:val="0"/>
          <w:i w:val="0"/>
          <w:sz w:val="22"/>
        </w:rPr>
        <w:t>não é mais meu e já vão mandar ordem de despejo pra nós três. Mas enquanto</w:t>
      </w:r>
    </w:p>
    <w:p>
      <w:r>
        <w:rPr>
          <w:b w:val="0"/>
          <w:i w:val="0"/>
          <w:sz w:val="22"/>
        </w:rPr>
        <w:t>ninguém arrematar no leilão e ficar essa situação pendurada aí, você fica como</w:t>
      </w:r>
    </w:p>
    <w:p>
      <w:r>
        <w:rPr>
          <w:b w:val="0"/>
          <w:i w:val="0"/>
          <w:sz w:val="22"/>
        </w:rPr>
        <w:t>se fosse um inquilino, que inclusive está isso no nosso contrato, no caso da</w:t>
      </w:r>
    </w:p>
    <w:p>
      <w:r>
        <w:rPr>
          <w:b w:val="0"/>
          <w:i w:val="0"/>
          <w:sz w:val="22"/>
        </w:rPr>
        <w:t>rescisão dele, não no primeiro contrato desse último, você ficaria como</w:t>
      </w:r>
    </w:p>
    <w:p>
      <w:r>
        <w:rPr>
          <w:b w:val="0"/>
          <w:i w:val="0"/>
          <w:sz w:val="22"/>
        </w:rPr>
        <w:t>inquilino. Então eu acho que é uma solução assim que não fica ruim para ninguém,</w:t>
      </w:r>
    </w:p>
    <w:p>
      <w:r>
        <w:rPr>
          <w:b w:val="0"/>
          <w:i w:val="0"/>
          <w:sz w:val="22"/>
        </w:rPr>
        <w:t>eu não deixo de receber, você você está colocando um dinheiro que de qualquer</w:t>
      </w:r>
    </w:p>
    <w:p>
      <w:r>
        <w:rPr>
          <w:b w:val="0"/>
          <w:i w:val="0"/>
          <w:sz w:val="22"/>
        </w:rPr>
        <w:t>maneira você vai ter que colocar porque o nosso contrato tem ainda falta tem</w:t>
      </w:r>
    </w:p>
    <w:p>
      <w:r>
        <w:rPr>
          <w:b w:val="0"/>
          <w:i w:val="0"/>
          <w:sz w:val="22"/>
        </w:rPr>
        <w:t>valores a cobrir né se quiser depois eu te mando a planilha para você dar uma</w:t>
      </w:r>
    </w:p>
    <w:p>
      <w:r>
        <w:rPr>
          <w:b w:val="0"/>
          <w:i w:val="0"/>
          <w:sz w:val="22"/>
        </w:rPr>
        <w:t>olhada e aí esse esses valores futuros vão servir tanto para uma coisa como para</w:t>
      </w:r>
    </w:p>
    <w:p>
      <w:r>
        <w:rPr>
          <w:b w:val="0"/>
          <w:i w:val="0"/>
          <w:sz w:val="22"/>
        </w:rPr>
        <w:t>outra dependendo do que desenrolar lá na frente né é Assim não fica tão ruim pra</w:t>
      </w:r>
    </w:p>
    <w:p>
      <w:r>
        <w:rPr>
          <w:b w:val="0"/>
          <w:i w:val="0"/>
          <w:sz w:val="22"/>
        </w:rPr>
        <w:t>mim, acho que não fica ruim pra você também, e a gente pelo menos vai tocando o</w:t>
      </w:r>
    </w:p>
    <w:p>
      <w:r>
        <w:rPr>
          <w:b w:val="0"/>
          <w:i w:val="0"/>
          <w:sz w:val="22"/>
        </w:rPr>
        <w:t>negócio.</w:t>
      </w:r>
    </w:p>
    <w:p>
      <w:r>
        <w:rPr>
          <w:b w:val="0"/>
          <w:i w:val="0"/>
          <w:sz w:val="22"/>
        </w:rPr>
      </w:r>
    </w:p>
    <w:p>
      <w:r>
        <w:rPr>
          <w:b w:val="0"/>
          <w:i w:val="0"/>
          <w:sz w:val="22"/>
        </w:rPr>
        <w:t>É, pois é, eu sei bem isso que você está falando, concordo com tudo que você</w:t>
      </w:r>
    </w:p>
    <w:p>
      <w:r>
        <w:rPr>
          <w:b w:val="0"/>
          <w:i w:val="0"/>
          <w:sz w:val="22"/>
        </w:rPr>
        <w:t>está falando. Realmente foi arbitrário, foi... É uma coisa absurda o que</w:t>
      </w:r>
    </w:p>
    <w:p>
      <w:r>
        <w:rPr>
          <w:b w:val="0"/>
          <w:i w:val="0"/>
          <w:sz w:val="22"/>
        </w:rPr>
        <w:t>aconteceu. Mas você sabe, né, que eu fui até a última instância, gastei uma</w:t>
      </w:r>
    </w:p>
    <w:p>
      <w:r>
        <w:rPr>
          <w:b w:val="0"/>
          <w:i w:val="0"/>
          <w:sz w:val="22"/>
        </w:rPr>
        <w:t>fortuna, gastei mais de 50 mil entre advogado e custas, Pra tentar reverter esse</w:t>
      </w:r>
    </w:p>
    <w:p>
      <w:r>
        <w:rPr>
          <w:b w:val="0"/>
          <w:i w:val="0"/>
          <w:sz w:val="22"/>
        </w:rPr>
        <w:t>negócio, não consegui, eu perdi em todas as instâncias. E... Pra todos os</w:t>
      </w:r>
    </w:p>
    <w:p>
      <w:r>
        <w:rPr>
          <w:b/>
          <w:i w:val="0"/>
          <w:sz w:val="22"/>
        </w:rPr>
        <w:t>efeitos, o contrato está cancelado. Agora, como que você vai conseguir reverter</w:t>
      </w:r>
    </w:p>
    <w:p>
      <w:r>
        <w:rPr>
          <w:b w:val="0"/>
          <w:i w:val="0"/>
          <w:sz w:val="22"/>
        </w:rPr>
        <w:t>isso aí? Não sei. Eu acredito que você tenha chances até de reverter. É bem</w:t>
      </w:r>
    </w:p>
    <w:p>
      <w:r>
        <w:rPr>
          <w:b w:val="0"/>
          <w:i w:val="0"/>
          <w:sz w:val="22"/>
        </w:rPr>
        <w:t>provável que você tenha. Agora, voltando ao assunto do nosso contrato, tem uma</w:t>
      </w:r>
    </w:p>
    <w:p>
      <w:r>
        <w:rPr>
          <w:b w:val="0"/>
          <w:i w:val="0"/>
          <w:sz w:val="22"/>
        </w:rPr>
        <w:t>diferença ainda a ser paga naquele contrato. O que eu ia falar para você é o</w:t>
      </w:r>
    </w:p>
    <w:p>
      <w:r>
        <w:rPr>
          <w:b w:val="0"/>
          <w:i w:val="0"/>
          <w:sz w:val="22"/>
        </w:rPr>
        <w:t>seguinte. Para a gente não ficar na situação indefinida, você continua me</w:t>
      </w:r>
    </w:p>
    <w:p>
      <w:r>
        <w:rPr>
          <w:b w:val="0"/>
          <w:i w:val="0"/>
          <w:sz w:val="22"/>
        </w:rPr>
        <w:t>pagando o que você estava pagando, pode ser o mesmo valor que os 3.600. Eu vou</w:t>
      </w:r>
    </w:p>
    <w:p>
      <w:r>
        <w:rPr>
          <w:b w:val="0"/>
          <w:i w:val="0"/>
          <w:sz w:val="22"/>
        </w:rPr>
        <w:t>atualizando essa planilha desse nosso contrato de cumprimento. Se depois lá na</w:t>
      </w:r>
    </w:p>
    <w:p>
      <w:r>
        <w:rPr>
          <w:b w:val="0"/>
          <w:i w:val="0"/>
          <w:sz w:val="22"/>
        </w:rPr>
        <w:t>frente você acabar perdendo, se o imóvel for para o leilão, se acontecer</w:t>
      </w:r>
    </w:p>
    <w:p>
      <w:r>
        <w:rPr>
          <w:b w:val="0"/>
          <w:i w:val="0"/>
          <w:sz w:val="22"/>
        </w:rPr>
        <w:t>qualquer coisa, Esses valores próximos agora eles passam a valer como aluguel.</w:t>
      </w:r>
    </w:p>
    <w:p>
      <w:r>
        <w:rPr>
          <w:b w:val="0"/>
          <w:i w:val="0"/>
          <w:sz w:val="22"/>
        </w:rPr>
        <w:t>Até depois você resolver se você quer continuar no imóvel ou não. Isso se o</w:t>
      </w:r>
    </w:p>
    <w:p>
      <w:r>
        <w:rPr>
          <w:b w:val="0"/>
          <w:i w:val="0"/>
          <w:sz w:val="22"/>
        </w:rPr>
        <w:t>imóvel não for ao leilão, ninguém arrematar. Porque se alguém arrematar, já</w:t>
      </w:r>
    </w:p>
    <w:p>
      <w:r>
        <w:rPr>
          <w:b w:val="0"/>
          <w:i w:val="0"/>
          <w:sz w:val="22"/>
        </w:rPr>
        <w:t>não é mais meu e já vão mandar ordem de despejo pra nós três. Mas enquanto</w:t>
      </w:r>
    </w:p>
    <w:p>
      <w:r>
        <w:rPr>
          <w:b w:val="0"/>
          <w:i w:val="0"/>
          <w:sz w:val="22"/>
        </w:rPr>
        <w:t>ninguém arrematar no leilão e ficar essa situação pendurada aí, você fica como</w:t>
      </w:r>
    </w:p>
    <w:p>
      <w:r>
        <w:rPr>
          <w:b w:val="0"/>
          <w:i w:val="0"/>
          <w:sz w:val="22"/>
        </w:rPr>
        <w:t>se fosse um inquilino, que inclusive está isso no nosso contrato, no caso da</w:t>
      </w:r>
    </w:p>
    <w:p>
      <w:r>
        <w:rPr>
          <w:b w:val="0"/>
          <w:i w:val="0"/>
          <w:sz w:val="22"/>
        </w:rPr>
        <w:t>rescisão dele, não no primeiro contrato, desse último, você ficaria como</w:t>
      </w:r>
    </w:p>
    <w:p>
      <w:r>
        <w:rPr>
          <w:b w:val="0"/>
          <w:i w:val="0"/>
          <w:sz w:val="22"/>
        </w:rPr>
        <w:t>inquilino. Então eu acho que é uma solução assim que não fica ruim para ninguém,</w:t>
      </w:r>
    </w:p>
    <w:p>
      <w:r>
        <w:rPr>
          <w:b w:val="0"/>
          <w:i w:val="0"/>
          <w:sz w:val="22"/>
        </w:rPr>
        <w:t>eu não deixo de receber, você você está colocando um dinheiro que de qualquer</w:t>
      </w:r>
    </w:p>
    <w:p>
      <w:r>
        <w:rPr>
          <w:b w:val="0"/>
          <w:i w:val="0"/>
          <w:sz w:val="22"/>
        </w:rPr>
        <w:t>maneira você vai ter que colocar porque o nosso contrato tem ainda falta tem</w:t>
      </w:r>
    </w:p>
    <w:p>
      <w:r>
        <w:rPr>
          <w:b w:val="0"/>
          <w:i w:val="0"/>
          <w:sz w:val="22"/>
        </w:rPr>
        <w:t>valores a cobrir né se quiser depois eu te mando a planilha para você dar uma</w:t>
      </w:r>
    </w:p>
    <w:p>
      <w:r>
        <w:rPr>
          <w:b w:val="0"/>
          <w:i w:val="0"/>
          <w:sz w:val="22"/>
        </w:rPr>
        <w:t>olhada e aí esse esses valores futuros vão servir tanto para uma coisa como para</w:t>
      </w:r>
    </w:p>
    <w:p>
      <w:r>
        <w:rPr>
          <w:b w:val="0"/>
          <w:i w:val="0"/>
          <w:sz w:val="22"/>
        </w:rPr>
        <w:t>outra dependendo do que desenrolar lá na frente né é Assim não fica tão ruim pra</w:t>
      </w:r>
    </w:p>
    <w:p>
      <w:r>
        <w:rPr>
          <w:b w:val="0"/>
          <w:i w:val="0"/>
          <w:sz w:val="22"/>
        </w:rPr>
        <w:t>mim, acho que não fica ruim pra você também, e a gente pelo menos vai tocando o</w:t>
      </w:r>
    </w:p>
    <w:p>
      <w:r>
        <w:rPr>
          <w:b w:val="0"/>
          <w:i w:val="0"/>
          <w:sz w:val="22"/>
        </w:rPr>
        <w:t>negócio.</w:t>
      </w:r>
    </w:p>
    <w:p>
      <w:r>
        <w:rPr>
          <w:b w:val="0"/>
          <w:i w:val="0"/>
          <w:sz w:val="22"/>
        </w:rPr>
      </w:r>
    </w:p>
    <w:p>
      <w:r>
        <w:rPr>
          <w:b w:val="0"/>
          <w:i w:val="0"/>
          <w:sz w:val="22"/>
        </w:rPr>
        <w:t>Você pagou o mês passado a última parcela daquele contrato. Falta só essa</w:t>
      </w:r>
    </w:p>
    <w:p>
      <w:r>
        <w:rPr>
          <w:b w:val="0"/>
          <w:i w:val="0"/>
          <w:sz w:val="22"/>
        </w:rPr>
        <w:t>diferença aí de alguns meses que você não pagou, teve multa, juros, correção. Eu</w:t>
      </w:r>
    </w:p>
    <w:p>
      <w:r>
        <w:rPr>
          <w:b w:val="0"/>
          <w:i w:val="0"/>
          <w:sz w:val="22"/>
        </w:rPr>
        <w:t>tenho tudo planilhado, tá tudo detalhado lá, posso te mandar. E tem também lá o</w:t>
      </w:r>
    </w:p>
    <w:p>
      <w:r>
        <w:rPr>
          <w:b w:val="0"/>
          <w:i w:val="0"/>
          <w:sz w:val="22"/>
        </w:rPr>
        <w:t>IPTU do imóvel que deve ter a sua parte, deve ser mais ou menos uns 20 mil.</w:t>
      </w:r>
    </w:p>
    <w:p>
      <w:r>
        <w:rPr>
          <w:b w:val="0"/>
          <w:i w:val="0"/>
          <w:sz w:val="22"/>
        </w:rPr>
        <w:t>Então tudo aí deve dar uns 90 mil. Aí, fazemos assim. Se tiver bom pra você,</w:t>
      </w:r>
    </w:p>
    <w:p>
      <w:r>
        <w:rPr>
          <w:b w:val="0"/>
          <w:i w:val="0"/>
          <w:sz w:val="22"/>
        </w:rPr>
        <w:t>fazemos assim. Você vai me depositando aí uns 4 mil canéis. Eu vou dando baixo</w:t>
      </w:r>
    </w:p>
    <w:p>
      <w:r>
        <w:rPr>
          <w:b w:val="0"/>
          <w:i w:val="0"/>
          <w:sz w:val="22"/>
        </w:rPr>
        <w:t>nessa planilha. E vamos esperar ver o que dá lá, né? Ver o que resolve, se você</w:t>
      </w:r>
    </w:p>
    <w:p>
      <w:r>
        <w:rPr>
          <w:b w:val="0"/>
          <w:i w:val="0"/>
          <w:sz w:val="22"/>
        </w:rPr>
        <w:t>consegue reverter. Ou se a juíza lá aceita a rescisão que eu pedi. A gente não</w:t>
      </w:r>
    </w:p>
    <w:p>
      <w:r>
        <w:rPr>
          <w:b w:val="0"/>
          <w:i w:val="0"/>
          <w:sz w:val="22"/>
        </w:rPr>
        <w:t>sabe o que vai acontecer, né? Temos que esperar.</w:t>
      </w:r>
    </w:p>
    <w:p>
      <w:r>
        <w:rPr>
          <w:b w:val="0"/>
          <w:i w:val="0"/>
          <w:sz w:val="22"/>
        </w:rPr>
      </w:r>
    </w:p>
    <w:p>
      <w:r>
        <w:rPr>
          <w:b w:val="0"/>
          <w:i w:val="0"/>
          <w:sz w:val="22"/>
        </w:rPr>
        <w:t>Você pagou o mês passado a última parcela daquele contrato. Falta só essa</w:t>
      </w:r>
    </w:p>
    <w:p>
      <w:r>
        <w:rPr>
          <w:b w:val="0"/>
          <w:i w:val="0"/>
          <w:sz w:val="22"/>
        </w:rPr>
        <w:t>diferença aí de alguns meses que você não pagou, teve multa, juros, correção. Eu</w:t>
      </w:r>
    </w:p>
    <w:p>
      <w:r>
        <w:rPr>
          <w:b w:val="0"/>
          <w:i w:val="0"/>
          <w:sz w:val="22"/>
        </w:rPr>
        <w:t>tenho tudo planilhado, tá tudo detalhado lá, posso te mandar. E tem também lá o</w:t>
      </w:r>
    </w:p>
    <w:p>
      <w:r>
        <w:rPr>
          <w:b w:val="0"/>
          <w:i w:val="0"/>
          <w:sz w:val="22"/>
        </w:rPr>
        <w:t>IPTU do imóvel que deve ter a sua parte, deve ser mais ou menos uns 20 mil.</w:t>
      </w:r>
    </w:p>
    <w:p>
      <w:r>
        <w:rPr>
          <w:b w:val="0"/>
          <w:i w:val="0"/>
          <w:sz w:val="22"/>
        </w:rPr>
        <w:t>Então tudo aí deve dar uns 90 mil. Aí, fazemos assim. Se tiver bom pra você,</w:t>
      </w:r>
    </w:p>
    <w:p>
      <w:r>
        <w:rPr>
          <w:b w:val="0"/>
          <w:i w:val="0"/>
          <w:sz w:val="22"/>
        </w:rPr>
        <w:t>fazemos assim. Você vai me depositando aí uns 4 mil Reais. Eu vou dando baixa</w:t>
      </w:r>
    </w:p>
    <w:p>
      <w:r>
        <w:rPr>
          <w:b w:val="0"/>
          <w:i w:val="0"/>
          <w:sz w:val="22"/>
        </w:rPr>
        <w:t>nessa planilha. E vamos esperar ver o que dá lá, né? Ver o que resolve, se você</w:t>
      </w:r>
    </w:p>
    <w:p>
      <w:r>
        <w:rPr>
          <w:b w:val="0"/>
          <w:i w:val="0"/>
          <w:sz w:val="22"/>
        </w:rPr>
        <w:t>consegue reverter. Ou se a juíza lá aceita a rescisão que eu pedi. A gente não</w:t>
      </w:r>
    </w:p>
    <w:p>
      <w:r>
        <w:rPr>
          <w:b w:val="0"/>
          <w:i w:val="0"/>
          <w:sz w:val="22"/>
        </w:rPr>
        <w:t>sabe o que vai acontecer, né? Temos que esperar.</w:t>
      </w:r>
    </w:p>
    <w:p>
      <w:r>
        <w:rPr>
          <w:b w:val="0"/>
          <w:i w:val="0"/>
          <w:sz w:val="22"/>
        </w:rPr>
      </w:r>
    </w:p>
    <w:p>
      <w:r>
        <w:rPr>
          <w:b w:val="0"/>
          <w:i w:val="0"/>
          <w:sz w:val="22"/>
        </w:rPr>
        <w:t>Tá, deixa eu ver se eu entendi. Eu continuo pagando mês a mês, como eu venho</w:t>
      </w:r>
    </w:p>
    <w:p>
      <w:r>
        <w:rPr>
          <w:b w:val="0"/>
          <w:i w:val="0"/>
          <w:sz w:val="22"/>
        </w:rPr>
        <w:t>pagando. Inclusive, ontem eu não consegui pagar, mas hoje eu já fiz o pagamento</w:t>
      </w:r>
    </w:p>
    <w:p>
      <w:r>
        <w:rPr>
          <w:b w:val="0"/>
          <w:i w:val="0"/>
          <w:sz w:val="22"/>
        </w:rPr>
        <w:t>de manhã, de 3.600, pra gente ir abatendo no valor que ainda é de débito</w:t>
      </w:r>
    </w:p>
    <w:p>
      <w:r>
        <w:rPr>
          <w:b w:val="0"/>
          <w:i w:val="0"/>
          <w:sz w:val="22"/>
        </w:rPr>
        <w:t>contigo. Então a gente continua com o último contrato vigente. Eu vou</w:t>
      </w:r>
    </w:p>
    <w:p>
      <w:r>
        <w:rPr>
          <w:b w:val="0"/>
          <w:i w:val="0"/>
          <w:sz w:val="22"/>
        </w:rPr>
        <w:t>continuando pagando você. Eu tenho alguns valores a serem recebidos, tal como o</w:t>
      </w:r>
    </w:p>
    <w:p>
      <w:r>
        <w:rPr>
          <w:b w:val="0"/>
          <w:i w:val="0"/>
          <w:sz w:val="22"/>
        </w:rPr>
        <w:t>processo do meu carro, que o cara bateu no meu carro, e assim que eu receber, a</w:t>
      </w:r>
    </w:p>
    <w:p>
      <w:r>
        <w:rPr>
          <w:b w:val="0"/>
          <w:i w:val="0"/>
          <w:sz w:val="22"/>
        </w:rPr>
        <w:t>hora que eu receber também eu já antecipo os valores, pra gente finalizar o</w:t>
      </w:r>
    </w:p>
    <w:p>
      <w:r>
        <w:rPr>
          <w:b w:val="0"/>
          <w:i w:val="0"/>
          <w:sz w:val="22"/>
        </w:rPr>
        <w:t>valor final desse último contrato que eu tenho contigo.</w:t>
      </w:r>
    </w:p>
    <w:p>
      <w:r>
        <w:rPr>
          <w:b w:val="0"/>
          <w:i w:val="0"/>
          <w:sz w:val="22"/>
        </w:rPr>
      </w:r>
    </w:p>
    <w:p>
      <w:r>
        <w:rPr>
          <w:b w:val="0"/>
          <w:i w:val="0"/>
          <w:sz w:val="22"/>
        </w:rPr>
        <w:t>Allan de Lima Lopes</w:t>
      </w:r>
    </w:p>
    <w:p>
      <w:r>
        <w:rPr>
          <w:b w:val="0"/>
          <w:i w:val="0"/>
          <w:sz w:val="22"/>
        </w:rPr>
        <w:t>Tá, deixa eu ver se eu entendi. Eu continuo pagando mês a mês, como eu venho</w:t>
      </w:r>
    </w:p>
    <w:p>
      <w:r>
        <w:rPr>
          <w:b w:val="0"/>
          <w:i w:val="0"/>
          <w:sz w:val="22"/>
        </w:rPr>
        <w:t>pagando. Inclusive, ontem eu não consegui pagar, mas hoje eu já fiz o pagamento</w:t>
      </w:r>
    </w:p>
    <w:p>
      <w:r>
        <w:rPr>
          <w:b w:val="0"/>
          <w:i w:val="0"/>
          <w:sz w:val="22"/>
        </w:rPr>
        <w:t>de manhã, de 3.600, pra gente ir abatendo no valor que ainda é de débito</w:t>
      </w:r>
    </w:p>
    <w:p>
      <w:r>
        <w:rPr>
          <w:b w:val="0"/>
          <w:i w:val="0"/>
          <w:sz w:val="22"/>
        </w:rPr>
        <w:t>contigo. Então a gente continua com o último contrato vigente. Eu vou</w:t>
      </w:r>
    </w:p>
    <w:p>
      <w:r>
        <w:rPr>
          <w:b w:val="0"/>
          <w:i w:val="0"/>
          <w:sz w:val="22"/>
        </w:rPr>
        <w:t>continuando pagando você. Eu tenho alguns valores a serem recebidos, tal como o</w:t>
      </w:r>
    </w:p>
    <w:p>
      <w:r>
        <w:rPr>
          <w:b w:val="0"/>
          <w:i w:val="0"/>
          <w:sz w:val="22"/>
        </w:rPr>
        <w:t>processo do meu carro, que o cara bateu no meu carro, e assim que eu receber, a</w:t>
      </w:r>
    </w:p>
    <w:p>
      <w:r>
        <w:rPr>
          <w:b w:val="0"/>
          <w:i w:val="0"/>
          <w:sz w:val="22"/>
        </w:rPr>
        <w:t>hora que eu receber também eu já antecipo os valores, pra gente finalizar o</w:t>
      </w:r>
    </w:p>
    <w:p>
      <w:r>
        <w:rPr>
          <w:b w:val="0"/>
          <w:i w:val="0"/>
          <w:sz w:val="22"/>
        </w:rPr>
        <w:t>valor final desse último contrato que eu tenho contigo.</w:t>
      </w:r>
    </w:p>
    <w:p>
      <w:r>
        <w:rPr>
          <w:b w:val="0"/>
          <w:i w:val="0"/>
          <w:sz w:val="22"/>
        </w:rPr>
      </w:r>
    </w:p>
    <w:p>
      <w:r>
        <w:rPr>
          <w:b w:val="0"/>
          <w:i w:val="0"/>
          <w:sz w:val="22"/>
        </w:rPr>
        <w:t>Sergio Pioli</w:t>
      </w:r>
    </w:p>
    <w:p>
      <w:r>
        <w:rPr>
          <w:b w:val="0"/>
          <w:i w:val="0"/>
          <w:sz w:val="22"/>
        </w:rPr>
        <w:t>É, mas deixa eu te explicar exatamente o que que é. O contrato, esse último</w:t>
      </w:r>
    </w:p>
    <w:p>
      <w:r>
        <w:rPr>
          <w:b w:val="0"/>
          <w:i w:val="0"/>
          <w:sz w:val="22"/>
        </w:rPr>
        <w:t>nosso, já venceu, já foi pro saco, né? A justiça já considerou ele uma fraude de</w:t>
      </w:r>
    </w:p>
    <w:p>
      <w:r>
        <w:rPr>
          <w:b w:val="0"/>
          <w:i w:val="0"/>
          <w:sz w:val="22"/>
        </w:rPr>
        <w:t>execução. Ou seja, esse contrato não vale mais. Ele vale se eu quiser. Pra todos</w:t>
      </w:r>
    </w:p>
    <w:p>
      <w:r>
        <w:rPr>
          <w:b w:val="0"/>
          <w:i w:val="0"/>
          <w:sz w:val="22"/>
        </w:rPr>
        <w:t>os efeitos, judicialmente ele não tem mais valor. O que tava vendo é o contrato</w:t>
      </w:r>
    </w:p>
    <w:p>
      <w:r>
        <w:rPr>
          <w:b w:val="0"/>
          <w:i w:val="0"/>
          <w:sz w:val="22"/>
        </w:rPr>
        <w:t>primeiro. Então, pra todos os efeitos, Eu entrei com o pedido da rescisão para</w:t>
      </w:r>
    </w:p>
    <w:p>
      <w:r>
        <w:rPr>
          <w:b w:val="0"/>
          <w:i w:val="0"/>
          <w:sz w:val="22"/>
        </w:rPr>
        <w:t>retomar o imóvel de novo, para não perder tudo. E para todos os efeitos, o</w:t>
      </w:r>
    </w:p>
    <w:p>
      <w:r>
        <w:rPr>
          <w:b w:val="0"/>
          <w:i w:val="0"/>
          <w:sz w:val="22"/>
        </w:rPr>
        <w:t>imóvel voltou a ser meu integralmente, inclusive a parte do plínio, que depois</w:t>
      </w:r>
    </w:p>
    <w:p>
      <w:r>
        <w:rPr>
          <w:b w:val="0"/>
          <w:i w:val="0"/>
          <w:sz w:val="22"/>
        </w:rPr>
        <w:t>eu tenho que fazer o acerto com ele. E você entrou na posição de locatário.</w:t>
      </w:r>
    </w:p>
    <w:p>
      <w:r>
        <w:rPr>
          <w:b w:val="0"/>
          <w:i w:val="0"/>
          <w:sz w:val="22"/>
        </w:rPr>
        <w:t>Então o que eu estou te falando é o seguinte, você continua depositando os</w:t>
      </w:r>
    </w:p>
    <w:p>
      <w:r>
        <w:rPr>
          <w:b w:val="0"/>
          <w:i w:val="0"/>
          <w:sz w:val="22"/>
        </w:rPr>
        <w:t>valores, Eu vou mantendo essa planilha desse nosso contrato que não existe mais,</w:t>
      </w:r>
    </w:p>
    <w:p>
      <w:r>
        <w:rPr>
          <w:b/>
          <w:i w:val="0"/>
          <w:sz w:val="22"/>
        </w:rPr>
        <w:t>mas vou manter ele. Porque se você conseguir lá na frente reverter a situação,</w:t>
      </w:r>
    </w:p>
    <w:p>
      <w:r>
        <w:rPr>
          <w:b w:val="0"/>
          <w:i w:val="0"/>
          <w:sz w:val="22"/>
        </w:rPr>
        <w:t>aí tudo bem. Daí tirando a penhora de lá, aí a gente continua o nosso contrato,</w:t>
      </w:r>
    </w:p>
    <w:p>
      <w:r>
        <w:rPr>
          <w:b w:val="0"/>
          <w:i w:val="0"/>
          <w:sz w:val="22"/>
        </w:rPr>
        <w:t>né? Aí vamos ver o que falta, desse tanto que você já pagou, quanto falta ainda.</w:t>
      </w:r>
    </w:p>
    <w:p>
      <w:r>
        <w:rPr>
          <w:b w:val="0"/>
          <w:i w:val="0"/>
          <w:sz w:val="22"/>
        </w:rPr>
        <w:t>A gente faz uma conta e eu divido pra você, parcelo de novo, isso não tem</w:t>
      </w:r>
    </w:p>
    <w:p>
      <w:r>
        <w:rPr>
          <w:b w:val="0"/>
          <w:i w:val="0"/>
          <w:sz w:val="22"/>
        </w:rPr>
        <w:t>problema. A gente faz um acordo para finalizar ele e terminar ele. Mas se você</w:t>
      </w:r>
    </w:p>
    <w:p>
      <w:r>
        <w:rPr>
          <w:b w:val="0"/>
          <w:i w:val="0"/>
          <w:sz w:val="22"/>
        </w:rPr>
        <w:t>não conseguir reverter. Nesse caso, esse valor que você está dando, os valores a</w:t>
      </w:r>
    </w:p>
    <w:p>
      <w:r>
        <w:rPr>
          <w:b w:val="0"/>
          <w:i w:val="0"/>
          <w:sz w:val="22"/>
        </w:rPr>
        <w:t>partir de hoje que você depositar, eles vão ser transformados naquele aluguel</w:t>
      </w:r>
    </w:p>
    <w:p>
      <w:r>
        <w:rPr>
          <w:b w:val="0"/>
          <w:i w:val="0"/>
          <w:sz w:val="22"/>
        </w:rPr>
        <w:t>que está no contrato. A gente vai ver quanto que era o valor do aluguel na</w:t>
      </w:r>
    </w:p>
    <w:p>
      <w:r>
        <w:rPr>
          <w:b w:val="0"/>
          <w:i w:val="0"/>
          <w:sz w:val="22"/>
        </w:rPr>
        <w:t>época, quanto que ele é hoje corrigido. de acordo com o índice que tiver lá, não</w:t>
      </w:r>
    </w:p>
    <w:p>
      <w:r>
        <w:rPr>
          <w:b w:val="0"/>
          <w:i w:val="0"/>
          <w:sz w:val="22"/>
        </w:rPr>
        <w:t>lembro qual que é, se é IGPM, qual que era, a gente vê qual que é o valor hoje,</w:t>
      </w:r>
    </w:p>
    <w:p>
      <w:r>
        <w:rPr>
          <w:b w:val="0"/>
          <w:i w:val="0"/>
          <w:sz w:val="22"/>
        </w:rPr>
        <w:t>aí eu debito esse valor que você tá me depositando desses aluguéis. Aí o que</w:t>
      </w:r>
    </w:p>
    <w:p>
      <w:r>
        <w:rPr>
          <w:b w:val="0"/>
          <w:i w:val="0"/>
          <w:sz w:val="22"/>
        </w:rPr>
        <w:t>tiver de diferença, a gente faz um acordo e acerto depois. E aí se você quiser</w:t>
      </w:r>
    </w:p>
    <w:p>
      <w:r>
        <w:rPr>
          <w:b w:val="0"/>
          <w:i w:val="0"/>
          <w:sz w:val="22"/>
        </w:rPr>
        <w:t>continuar no imóvel, a gente distipula um valor de aluguel pra você ficar. Ou se</w:t>
      </w:r>
    </w:p>
    <w:p>
      <w:r>
        <w:rPr>
          <w:b w:val="0"/>
          <w:i w:val="0"/>
          <w:sz w:val="22"/>
        </w:rPr>
        <w:t>você quiser me devolver, eu ponho ele pra lugar pra outro. Isso até a gente</w:t>
      </w:r>
    </w:p>
    <w:p>
      <w:r>
        <w:rPr>
          <w:b w:val="0"/>
          <w:i w:val="0"/>
          <w:sz w:val="22"/>
        </w:rPr>
        <w:t>chegar numa definição lá, porque lá em São Paulo o negócio agora vai demorar.</w:t>
      </w:r>
    </w:p>
    <w:p>
      <w:r>
        <w:rPr>
          <w:b w:val="0"/>
          <w:i w:val="0"/>
          <w:sz w:val="22"/>
        </w:rPr>
        <w:t>Eu, quando eles estavam interessados em pegar dinheiro, achando que iam pegar</w:t>
      </w:r>
    </w:p>
    <w:p>
      <w:r>
        <w:rPr>
          <w:b w:val="0"/>
          <w:i w:val="0"/>
          <w:sz w:val="22"/>
        </w:rPr>
        <w:t>dinheiro rápido, eles estavam correndo. As decisões, as juízas saíam assim, de</w:t>
      </w:r>
    </w:p>
    <w:p>
      <w:r>
        <w:rPr>
          <w:b w:val="0"/>
          <w:i w:val="0"/>
          <w:sz w:val="22"/>
        </w:rPr>
        <w:t>um dia para o outro. E agora, depois que eles tentaram tudo, inclusive o leilão,</w:t>
      </w:r>
    </w:p>
    <w:p>
      <w:r>
        <w:rPr>
          <w:b w:val="0"/>
          <w:i w:val="0"/>
          <w:sz w:val="22"/>
        </w:rPr>
        <w:t>e ninguém arrematou, eu acho que eles perceberam que eles não vão pegar dinheiro</w:t>
      </w:r>
    </w:p>
    <w:p>
      <w:r>
        <w:rPr>
          <w:b w:val="0"/>
          <w:i w:val="0"/>
          <w:sz w:val="22"/>
        </w:rPr>
        <w:t>ali. Então agora eles não estão com pressa nenhuma mais. Então vai saber quanto</w:t>
      </w:r>
    </w:p>
    <w:p>
      <w:r>
        <w:rPr>
          <w:b w:val="0"/>
          <w:i w:val="0"/>
          <w:sz w:val="22"/>
        </w:rPr>
        <w:t>tempo, isso aí pode levar anos, dez anos, oito anos, cinco anos, não sei, pode</w:t>
      </w:r>
    </w:p>
    <w:p>
      <w:r>
        <w:rPr>
          <w:b w:val="0"/>
          <w:i w:val="0"/>
          <w:sz w:val="22"/>
        </w:rPr>
        <w:t>levar muito tempo, entendeu? Enquanto essa coisa toda lá não desenrosca, né? A</w:t>
      </w:r>
    </w:p>
    <w:p>
      <w:r>
        <w:rPr>
          <w:b w:val="0"/>
          <w:i w:val="0"/>
          <w:sz w:val="22"/>
        </w:rPr>
        <w:t>gente tem que tocar na nossa vida, né? Eu preciso de dinheiro, você precisa</w:t>
      </w:r>
    </w:p>
    <w:p>
      <w:r>
        <w:rPr>
          <w:b w:val="0"/>
          <w:i w:val="0"/>
          <w:sz w:val="22"/>
        </w:rPr>
        <w:t>trabalhar, você precisa do imóvel, eu preciso do dinheiro, então vamos fazendo o</w:t>
      </w:r>
    </w:p>
    <w:p>
      <w:r>
        <w:rPr>
          <w:b w:val="0"/>
          <w:i w:val="0"/>
          <w:sz w:val="22"/>
        </w:rPr>
        <w:t>nosso negócio aqui e lá na frente o que der a gente vai e daí a gente resolve em</w:t>
      </w:r>
    </w:p>
    <w:p>
      <w:r>
        <w:rPr>
          <w:b w:val="0"/>
          <w:i w:val="0"/>
          <w:sz w:val="22"/>
        </w:rPr>
        <w:t>função do que der lá, né? Mas fique tranquilo que se você conseguir levantar a</w:t>
      </w:r>
    </w:p>
    <w:p>
      <w:r>
        <w:rPr>
          <w:b w:val="0"/>
          <w:i w:val="0"/>
          <w:sz w:val="22"/>
        </w:rPr>
        <w:t>penhora e resolver lá, eu da minha parte não pretendo tirar você daí, nem tomar</w:t>
      </w:r>
    </w:p>
    <w:p>
      <w:r>
        <w:rPr>
          <w:b w:val="0"/>
          <w:i w:val="0"/>
          <w:sz w:val="22"/>
        </w:rPr>
        <w:t>o que é seu. Eu quero mais é que você consiga resolver e que a gente fique todo</w:t>
      </w:r>
    </w:p>
    <w:p>
      <w:r>
        <w:rPr>
          <w:b w:val="0"/>
          <w:i w:val="0"/>
          <w:sz w:val="22"/>
        </w:rPr>
        <w:t>mundo feliz.</w:t>
      </w:r>
    </w:p>
    <w:p>
      <w:r>
        <w:rPr>
          <w:b w:val="0"/>
          <w:i w:val="0"/>
          <w:sz w:val="22"/>
        </w:rPr>
      </w:r>
    </w:p>
    <w:p>
      <w:r>
        <w:rPr>
          <w:b w:val="0"/>
          <w:i w:val="0"/>
          <w:sz w:val="22"/>
        </w:rPr>
        <w:t>É, mas deixa eu te explicar exatamente o que que é. O contrato, esse último</w:t>
      </w:r>
    </w:p>
    <w:p>
      <w:r>
        <w:rPr>
          <w:b w:val="0"/>
          <w:i w:val="0"/>
          <w:sz w:val="22"/>
        </w:rPr>
        <w:t>nosso, já venceu, já foi pro saco, né? A justiça já considerou ele uma fraude de</w:t>
      </w:r>
    </w:p>
    <w:p>
      <w:r>
        <w:rPr>
          <w:b w:val="0"/>
          <w:i w:val="0"/>
          <w:sz w:val="22"/>
        </w:rPr>
        <w:t>execução. Ou seja, esse contrato não vale mais. Ele vale se eu quiser. Pra todos</w:t>
      </w:r>
    </w:p>
    <w:p>
      <w:r>
        <w:rPr>
          <w:b w:val="0"/>
          <w:i w:val="0"/>
          <w:sz w:val="22"/>
        </w:rPr>
        <w:t>os efeitos, judicialmente ele não tem mais valor. O que ta valendo é o contrato</w:t>
      </w:r>
    </w:p>
    <w:p>
      <w:r>
        <w:rPr>
          <w:b w:val="0"/>
          <w:i w:val="0"/>
          <w:sz w:val="22"/>
        </w:rPr>
        <w:t>primeiro. Então, pra todos os efeitos, Eu entrei com o pedido da rescisão para</w:t>
      </w:r>
    </w:p>
    <w:p>
      <w:r>
        <w:rPr>
          <w:b w:val="0"/>
          <w:i w:val="0"/>
          <w:sz w:val="22"/>
        </w:rPr>
        <w:t>retomar o imóvel de novo, para não perder tudo. E para todos os efeitos, o</w:t>
      </w:r>
    </w:p>
    <w:p>
      <w:r>
        <w:rPr>
          <w:b w:val="0"/>
          <w:i w:val="0"/>
          <w:sz w:val="22"/>
        </w:rPr>
        <w:t>imóvel voltou a ser meu integralmente, inclusive a parte do plínio, que depois</w:t>
      </w:r>
    </w:p>
    <w:p>
      <w:r>
        <w:rPr>
          <w:b w:val="0"/>
          <w:i w:val="0"/>
          <w:sz w:val="22"/>
        </w:rPr>
        <w:t>eu tenho que fazer o acerto com ele. E você entrou na posição de locatário.</w:t>
      </w:r>
    </w:p>
    <w:p>
      <w:r>
        <w:rPr>
          <w:b w:val="0"/>
          <w:i w:val="0"/>
          <w:sz w:val="22"/>
        </w:rPr>
        <w:t>Então o que eu estou te falando é o seguinte, você continua depositando os</w:t>
      </w:r>
    </w:p>
    <w:p>
      <w:r>
        <w:rPr>
          <w:b w:val="0"/>
          <w:i w:val="0"/>
          <w:sz w:val="22"/>
        </w:rPr>
        <w:t>valores, Eu vou mantendo essa planilha desse nosso contrato que não existe mais,</w:t>
      </w:r>
    </w:p>
    <w:p>
      <w:r>
        <w:rPr>
          <w:b/>
          <w:i w:val="0"/>
          <w:sz w:val="22"/>
        </w:rPr>
        <w:t>mas vou manter ele. Porque se você conseguir lá na frente reverter a situação,</w:t>
      </w:r>
    </w:p>
    <w:p>
      <w:r>
        <w:rPr>
          <w:b w:val="0"/>
          <w:i w:val="0"/>
          <w:sz w:val="22"/>
        </w:rPr>
        <w:t>aí tudo bem. Daí tirando a penhora de lá, aí a gente continua o nosso contrato,</w:t>
      </w:r>
    </w:p>
    <w:p>
      <w:r>
        <w:rPr>
          <w:b w:val="0"/>
          <w:i w:val="0"/>
          <w:sz w:val="22"/>
        </w:rPr>
        <w:t>né? Aí vamos ver o que falta, desse tanto que você já pagou, quanto falta ainda.</w:t>
      </w:r>
    </w:p>
    <w:p>
      <w:r>
        <w:rPr>
          <w:b w:val="0"/>
          <w:i w:val="0"/>
          <w:sz w:val="22"/>
        </w:rPr>
        <w:t>A gente faz uma conta e eu divido pra você, parcelo de novo, isso não tem</w:t>
      </w:r>
    </w:p>
    <w:p>
      <w:r>
        <w:rPr>
          <w:b w:val="0"/>
          <w:i w:val="0"/>
          <w:sz w:val="22"/>
        </w:rPr>
        <w:t>problema. A gente faz um acordo para finalizar ele e terminar ele. Mas se você</w:t>
      </w:r>
    </w:p>
    <w:p>
      <w:r>
        <w:rPr>
          <w:b w:val="0"/>
          <w:i w:val="0"/>
          <w:sz w:val="22"/>
        </w:rPr>
        <w:t>não conseguir reverter. Nesse caso, esse valor que você está dando, os valores a</w:t>
      </w:r>
    </w:p>
    <w:p>
      <w:r>
        <w:rPr>
          <w:b w:val="0"/>
          <w:i w:val="0"/>
          <w:sz w:val="22"/>
        </w:rPr>
        <w:t>partir de hoje que você depositar, eles vão ser transformados naquele aluguel</w:t>
      </w:r>
    </w:p>
    <w:p>
      <w:r>
        <w:rPr>
          <w:b w:val="0"/>
          <w:i w:val="0"/>
          <w:sz w:val="22"/>
        </w:rPr>
        <w:t>que está no contrato. A gente vai ver quanto que era o valor do aluguel na</w:t>
      </w:r>
    </w:p>
    <w:p>
      <w:r>
        <w:rPr>
          <w:b w:val="0"/>
          <w:i w:val="0"/>
          <w:sz w:val="22"/>
        </w:rPr>
        <w:t>época, quanto que ele é hoje corrigido. de acordo com o índice que tiver lá, não</w:t>
      </w:r>
    </w:p>
    <w:p>
      <w:r>
        <w:rPr>
          <w:b w:val="0"/>
          <w:i w:val="0"/>
          <w:sz w:val="22"/>
        </w:rPr>
        <w:t>lembro qual que é, se é IGPM, qual que era, a gente vê qual que é o valor hoje,</w:t>
      </w:r>
    </w:p>
    <w:p>
      <w:r>
        <w:rPr>
          <w:b w:val="0"/>
          <w:i w:val="0"/>
          <w:sz w:val="22"/>
        </w:rPr>
        <w:t>aí eu debito esse valor que você tá me depositando desses aluguéis. Aí o que</w:t>
      </w:r>
    </w:p>
    <w:p>
      <w:r>
        <w:rPr>
          <w:b w:val="0"/>
          <w:i w:val="0"/>
          <w:sz w:val="22"/>
        </w:rPr>
        <w:t>tiver de diferença, a gente faz um acordo e acerto depois. E aí se você quiser</w:t>
      </w:r>
    </w:p>
    <w:p>
      <w:r>
        <w:rPr>
          <w:b w:val="0"/>
          <w:i w:val="0"/>
          <w:sz w:val="22"/>
        </w:rPr>
        <w:t>continuar no imóvel, a gente estipula um valor de aluguel pra você ficar. Ou se</w:t>
      </w:r>
    </w:p>
    <w:p>
      <w:r>
        <w:rPr>
          <w:b w:val="0"/>
          <w:i w:val="0"/>
          <w:sz w:val="22"/>
        </w:rPr>
        <w:t>você quiser me devolver, eu ponho ele pra alugar pra outro. Isso até a gente</w:t>
      </w:r>
    </w:p>
    <w:p>
      <w:r>
        <w:rPr>
          <w:b w:val="0"/>
          <w:i w:val="0"/>
          <w:sz w:val="22"/>
        </w:rPr>
        <w:t>chegar numa definição lá, porque lá em São Paulo o negócio agora vai demorar.</w:t>
      </w:r>
    </w:p>
    <w:p>
      <w:r>
        <w:rPr>
          <w:b w:val="0"/>
          <w:i w:val="0"/>
          <w:sz w:val="22"/>
        </w:rPr>
        <w:t>Eles, quando eles estavam interessados em pegar dinheiro, achando que iam pegar</w:t>
      </w:r>
    </w:p>
    <w:p>
      <w:r>
        <w:rPr>
          <w:b w:val="0"/>
          <w:i w:val="0"/>
          <w:sz w:val="22"/>
        </w:rPr>
        <w:t>dinheiro rápido, eles estavam correndo. As decisões da juíza saíam assim, de</w:t>
      </w:r>
    </w:p>
    <w:p>
      <w:r>
        <w:rPr>
          <w:b w:val="0"/>
          <w:i w:val="0"/>
          <w:sz w:val="22"/>
        </w:rPr>
        <w:t>um dia para o outro. E agora, depois que eles tentaram tudo, inclusive o leilão,</w:t>
      </w:r>
    </w:p>
    <w:p>
      <w:r>
        <w:rPr>
          <w:b w:val="0"/>
          <w:i w:val="0"/>
          <w:sz w:val="22"/>
        </w:rPr>
        <w:t>e ninguém arrematou, eu acho que eles perceberam que eles não vão pegar dinheiro</w:t>
      </w:r>
    </w:p>
    <w:p>
      <w:r>
        <w:rPr>
          <w:b w:val="0"/>
          <w:i w:val="0"/>
          <w:sz w:val="22"/>
        </w:rPr>
        <w:t>ali. Então agora eles não estão com pressa nenhuma mais. Então vai saber quanto</w:t>
      </w:r>
    </w:p>
    <w:p>
      <w:r>
        <w:rPr>
          <w:b w:val="0"/>
          <w:i w:val="0"/>
          <w:sz w:val="22"/>
        </w:rPr>
        <w:t>tempo, isso aí pode levar anos, dez anos, oito anos, cinco anos, não sei, pode</w:t>
      </w:r>
    </w:p>
    <w:p>
      <w:r>
        <w:rPr>
          <w:b w:val="0"/>
          <w:i w:val="0"/>
          <w:sz w:val="22"/>
        </w:rPr>
        <w:t>levar muito tempo, entendeu? Enquanto essa coisa toda lá não desenrosca, né? A</w:t>
      </w:r>
    </w:p>
    <w:p>
      <w:r>
        <w:rPr>
          <w:b w:val="0"/>
          <w:i w:val="0"/>
          <w:sz w:val="22"/>
        </w:rPr>
        <w:t>gente tem que tocar na nossa vida, né? Eu preciso de dinheiro, você precisa</w:t>
      </w:r>
    </w:p>
    <w:p>
      <w:r>
        <w:rPr>
          <w:b w:val="0"/>
          <w:i w:val="0"/>
          <w:sz w:val="22"/>
        </w:rPr>
        <w:t>trabalhar, você precisa do imóvel, eu preciso do dinheiro, então vamos fazendo o</w:t>
      </w:r>
    </w:p>
    <w:p>
      <w:r>
        <w:rPr>
          <w:b w:val="0"/>
          <w:i w:val="0"/>
          <w:sz w:val="22"/>
        </w:rPr>
        <w:t>nosso negócio aqui e lá na frente o que der a gente vai e daí a gente resolve em</w:t>
      </w:r>
    </w:p>
    <w:p>
      <w:r>
        <w:rPr>
          <w:b w:val="0"/>
          <w:i w:val="0"/>
          <w:sz w:val="22"/>
        </w:rPr>
        <w:t>função do que der lá, né? Mas fique tranquilo que se você conseguir levantar a</w:t>
      </w:r>
    </w:p>
    <w:p>
      <w:r>
        <w:rPr>
          <w:b w:val="0"/>
          <w:i w:val="0"/>
          <w:sz w:val="22"/>
        </w:rPr>
        <w:t>penhora e resolver lá, eu da minha parte não pretendo tirar você daí, nem tomar</w:t>
      </w:r>
    </w:p>
    <w:p>
      <w:r>
        <w:rPr>
          <w:b w:val="0"/>
          <w:i w:val="0"/>
          <w:sz w:val="22"/>
        </w:rPr>
        <w:t>o que é seu. Eu quero mais é que você consiga resolver e que a gente fique todo</w:t>
      </w:r>
    </w:p>
    <w:p>
      <w:r>
        <w:rPr>
          <w:b w:val="0"/>
          <w:i w:val="0"/>
          <w:sz w:val="22"/>
        </w:rPr>
        <w:t>mundo feliz.</w:t>
      </w:r>
    </w:p>
    <w:p>
      <w:r>
        <w:rPr>
          <w:b w:val="0"/>
          <w:i w:val="0"/>
          <w:sz w:val="22"/>
        </w:rPr>
      </w:r>
    </w:p>
    <w:p>
      <w:r>
        <w:rPr>
          <w:b w:val="0"/>
          <w:i w:val="0"/>
          <w:sz w:val="22"/>
        </w:rPr>
        <w:t>Allan de Lima Lopes</w:t>
      </w:r>
    </w:p>
    <w:p>
      <w:r>
        <w:rPr>
          <w:b w:val="0"/>
          <w:i w:val="0"/>
          <w:sz w:val="22"/>
        </w:rPr>
        <w:t>Ah, eu entendi, Sérgio, te agradeço de qualquer forma mais uma vez por mais essa</w:t>
      </w:r>
    </w:p>
    <w:p>
      <w:r>
        <w:rPr>
          <w:b w:val="0"/>
          <w:i w:val="0"/>
          <w:sz w:val="22"/>
        </w:rPr>
        <w:t>ajuda. Mas é meu interesse agora fazer esse acordo, é meu interesse finalizar</w:t>
      </w:r>
    </w:p>
    <w:p>
      <w:r>
        <w:rPr>
          <w:b w:val="0"/>
          <w:i w:val="0"/>
          <w:sz w:val="22"/>
        </w:rPr>
        <w:t>essa questão de pendência que foi postergando por confiança em advogados, Enfim,</w:t>
      </w:r>
    </w:p>
    <w:p>
      <w:r>
        <w:rPr>
          <w:b w:val="0"/>
          <w:i w:val="0"/>
          <w:sz w:val="22"/>
        </w:rPr>
        <w:t>mas agora com essa proposta em andamento, a tendência das partes é tentar um</w:t>
      </w:r>
    </w:p>
    <w:p>
      <w:r>
        <w:rPr>
          <w:b w:val="0"/>
          <w:i w:val="0"/>
          <w:sz w:val="22"/>
        </w:rPr>
        <w:t>acordo e, em último caso, a juíza que vai determinar a análise dessa proposta a</w:t>
      </w:r>
    </w:p>
    <w:p>
      <w:r>
        <w:rPr>
          <w:b w:val="0"/>
          <w:i w:val="0"/>
          <w:sz w:val="22"/>
        </w:rPr>
        <w:t>qual foi feita. Então, meu intuito não é empurrar com a barriga, jamais foi</w:t>
      </w:r>
    </w:p>
    <w:p>
      <w:r>
        <w:rPr>
          <w:b w:val="0"/>
          <w:i w:val="0"/>
          <w:sz w:val="22"/>
        </w:rPr>
        <w:t>horrível você ficar nesse impasse, nessa indecisão, quando não depende somente</w:t>
      </w:r>
    </w:p>
    <w:p>
      <w:r>
        <w:rPr>
          <w:b w:val="0"/>
          <w:i w:val="0"/>
          <w:sz w:val="22"/>
        </w:rPr>
        <w:t>da sua pessoa e depende da confiança de advogados e processos, enfim. Mas eu tô</w:t>
      </w:r>
    </w:p>
    <w:p>
      <w:r>
        <w:rPr>
          <w:b w:val="0"/>
          <w:i w:val="0"/>
          <w:sz w:val="22"/>
        </w:rPr>
        <w:t>batalhando, eu tenho uma confiança muito grande que isso vai dar certo. Por mais</w:t>
      </w:r>
    </w:p>
    <w:p>
      <w:r>
        <w:rPr>
          <w:b w:val="0"/>
          <w:i w:val="0"/>
          <w:sz w:val="22"/>
        </w:rPr>
        <w:t>que eu assuma outras parcelas, que eu finalize as parcelas depois contigo e</w:t>
      </w:r>
    </w:p>
    <w:p>
      <w:r>
        <w:rPr>
          <w:b w:val="0"/>
          <w:i w:val="0"/>
          <w:sz w:val="22"/>
        </w:rPr>
        <w:t>assuma outras pro resto da vida, pra mim tá bom, Sérgio. Eu quero isso pra mim</w:t>
      </w:r>
    </w:p>
    <w:p>
      <w:r>
        <w:rPr>
          <w:b w:val="0"/>
          <w:i w:val="0"/>
          <w:sz w:val="22"/>
        </w:rPr>
        <w:t>dormir com a consciência limpa. Mas fica certo dessa maneira a qual nós</w:t>
      </w:r>
    </w:p>
    <w:p>
      <w:r>
        <w:rPr>
          <w:b w:val="0"/>
          <w:i w:val="0"/>
          <w:sz w:val="22"/>
        </w:rPr>
        <w:t>conversamos. Obrigado e uma ótima estadia e uma ótima residência em Portugal. Um</w:t>
      </w:r>
    </w:p>
    <w:p>
      <w:r>
        <w:rPr>
          <w:b w:val="0"/>
          <w:i w:val="0"/>
          <w:sz w:val="22"/>
        </w:rPr>
        <w:t>abraço.</w:t>
      </w:r>
    </w:p>
    <w:p>
      <w:r>
        <w:rPr>
          <w:b w:val="0"/>
          <w:i w:val="0"/>
          <w:sz w:val="22"/>
        </w:rPr>
      </w:r>
    </w:p>
    <w:p>
      <w:r>
        <w:rPr>
          <w:b w:val="0"/>
          <w:i w:val="0"/>
          <w:sz w:val="22"/>
        </w:rPr>
        <w:t>Ah, eu entendi, Sérgio, te agradeço de qualquer forma mais uma vez por mais essa</w:t>
      </w:r>
    </w:p>
    <w:p>
      <w:r>
        <w:rPr>
          <w:b w:val="0"/>
          <w:i w:val="0"/>
          <w:sz w:val="22"/>
        </w:rPr>
        <w:t>ajuda. Mas é meu interesse agora fazer esse acordo, é meu interesse finalizar</w:t>
      </w:r>
    </w:p>
    <w:p>
      <w:r>
        <w:rPr>
          <w:b w:val="0"/>
          <w:i w:val="0"/>
          <w:sz w:val="22"/>
        </w:rPr>
        <w:t>essa questão de pendência que foi postergando por confiança em advogados, Enfim,</w:t>
      </w:r>
    </w:p>
    <w:p>
      <w:r>
        <w:rPr>
          <w:b w:val="0"/>
          <w:i w:val="0"/>
          <w:sz w:val="22"/>
        </w:rPr>
        <w:t>mas agora com essa proposta em andamento, a tendência das partes é tentar um</w:t>
      </w:r>
    </w:p>
    <w:p>
      <w:r>
        <w:rPr>
          <w:b w:val="0"/>
          <w:i w:val="0"/>
          <w:sz w:val="22"/>
        </w:rPr>
        <w:t>acordo e, em último caso, a juíza que vai determinar a análise dessa proposta a</w:t>
      </w:r>
    </w:p>
    <w:p>
      <w:r>
        <w:rPr>
          <w:b w:val="0"/>
          <w:i w:val="0"/>
          <w:sz w:val="22"/>
        </w:rPr>
        <w:t>qual foi feita. Então, meu intuito não é empurrar com a barriga, jamais foi</w:t>
      </w:r>
    </w:p>
    <w:p>
      <w:r>
        <w:rPr>
          <w:b w:val="0"/>
          <w:i w:val="0"/>
          <w:sz w:val="22"/>
        </w:rPr>
        <w:t>horrível você ficar nesse impasse, nessa indecisão, quando não depende somente</w:t>
      </w:r>
    </w:p>
    <w:p>
      <w:r>
        <w:rPr>
          <w:b w:val="0"/>
          <w:i w:val="0"/>
          <w:sz w:val="22"/>
        </w:rPr>
        <w:t>da sua pessoa e depende da confiança de advogados e processos, enfim. Mas eu tô</w:t>
      </w:r>
    </w:p>
    <w:p>
      <w:r>
        <w:rPr>
          <w:b w:val="0"/>
          <w:i w:val="0"/>
          <w:sz w:val="22"/>
        </w:rPr>
        <w:t>batalhando, eu tenho uma confiança muito grande que isso vai dar certo. Por mais</w:t>
      </w:r>
    </w:p>
    <w:p>
      <w:r>
        <w:rPr>
          <w:b w:val="0"/>
          <w:i w:val="0"/>
          <w:sz w:val="22"/>
        </w:rPr>
        <w:t>que eu assuma outras parcelas, que eu finalize as parcelas depois contigo e</w:t>
      </w:r>
    </w:p>
    <w:p>
      <w:r>
        <w:rPr>
          <w:b w:val="0"/>
          <w:i w:val="0"/>
          <w:sz w:val="22"/>
        </w:rPr>
        <w:t>assuma outras pro resto da vida, pra mim tá bom, Sérgio. Eu quero isso pra mim</w:t>
      </w:r>
    </w:p>
    <w:p>
      <w:r>
        <w:rPr>
          <w:b w:val="0"/>
          <w:i w:val="0"/>
          <w:sz w:val="22"/>
        </w:rPr>
        <w:t>dormir com a consciência limpa. Mas fica certo dessa maneira a qual nós</w:t>
      </w:r>
    </w:p>
    <w:p>
      <w:r>
        <w:rPr>
          <w:b w:val="0"/>
          <w:i w:val="0"/>
          <w:sz w:val="22"/>
        </w:rPr>
        <w:t>conversamos. Obrigado e uma ótima estadia e uma ótima residência em Portugal. Um</w:t>
      </w:r>
    </w:p>
    <w:p>
      <w:r>
        <w:rPr>
          <w:b w:val="0"/>
          <w:i w:val="0"/>
          <w:sz w:val="22"/>
        </w:rPr>
        <w:t>abraço.</w:t>
      </w:r>
    </w:p>
    <w:p>
      <w:r>
        <w:br w:type="page"/>
      </w:r>
    </w:p>
    <w:p>
      <w:pPr>
        <w:pStyle w:val="Heading2"/>
      </w:pPr>
      <w:r>
        <w:t>Considerações e implicações:</w:t>
      </w:r>
    </w:p>
    <w:p>
      <w:r>
        <w:t>A conversa demonstra que o contrato com Allan havia sido considerado extinto, tanto por decisão judicial quanto pela notificação extrajudicial enviada anteriormente. Ainda assim, o Autor manteve uma postura conciliatória, aceitando pagamentos mensais condicionados ao desfecho judicial. Caso a penhora fosse revertida, os valores poderiam ser tratados como amortização contratual; caso contrário, seriam considerados aluguéis, conforme cláusula do contrato original. Essa distinção é comunicada de forma clara e reiterada ao réu Allan, que aceita a condição sem contestação. A tentativa de Allan de tratar os pagamentos como abatimento automático da dívida contratual é refutada diretamente pelo Autor. Essa prova desmonta eventuais alegações de boa-fé por parte do réu, reforçando a configuração da inadimplência e a validade da rescisão operada.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